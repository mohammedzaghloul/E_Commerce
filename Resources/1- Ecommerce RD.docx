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4D8C8" w14:textId="77777777" w:rsidR="00E65A1D" w:rsidRPr="00845A5D" w:rsidRDefault="00E65A1D" w:rsidP="00E65A1D">
      <w:pPr>
        <w:pStyle w:val="Title"/>
        <w:rPr>
          <w:rFonts w:ascii="Nunito" w:hAnsi="Nunito"/>
        </w:rPr>
      </w:pPr>
      <w:r w:rsidRPr="00845A5D">
        <w:rPr>
          <w:rFonts w:ascii="Nunito" w:hAnsi="Nunito"/>
        </w:rPr>
        <w:t>E-commerce Clothing Website - Requirement Document</w:t>
      </w:r>
    </w:p>
    <w:p w14:paraId="1894F1EE" w14:textId="695ABCCE" w:rsidR="00E65A1D" w:rsidRPr="00845A5D" w:rsidRDefault="00000000" w:rsidP="00E65A1D">
      <w:pPr>
        <w:pStyle w:val="Heading2"/>
        <w:rPr>
          <w:rFonts w:ascii="Nunito" w:hAnsi="Nunito"/>
        </w:rPr>
      </w:pPr>
      <w:r w:rsidRPr="00845A5D">
        <w:rPr>
          <w:rFonts w:ascii="Nunito" w:hAnsi="Nunito"/>
        </w:rPr>
        <w:t>Project Overview</w:t>
      </w:r>
    </w:p>
    <w:p w14:paraId="30D28968" w14:textId="77777777" w:rsidR="00E65A1D" w:rsidRPr="00845A5D" w:rsidRDefault="00E65A1D" w:rsidP="00E65A1D">
      <w:pPr>
        <w:rPr>
          <w:rFonts w:ascii="Nunito" w:hAnsi="Nunito"/>
        </w:rPr>
      </w:pPr>
    </w:p>
    <w:p w14:paraId="5947E111" w14:textId="77777777" w:rsidR="00E65A1D" w:rsidRPr="00E65A1D" w:rsidRDefault="00E65A1D" w:rsidP="00E65A1D">
      <w:pPr>
        <w:rPr>
          <w:rFonts w:ascii="Nunito" w:hAnsi="Nunito"/>
        </w:rPr>
      </w:pPr>
      <w:r w:rsidRPr="00E65A1D">
        <w:rPr>
          <w:rFonts w:ascii="Nunito" w:hAnsi="Nunito"/>
        </w:rPr>
        <w:t>The project involves the development of a comprehensive E-commerce platform specifically for selling clothing. The platform will cater to both users looking to purchase clothing items and administrators managing the product catalog, orders, and customer relationships. The platform will feature modern functionalities such as user management, product search and filtering, shopping cart, and AI-based recommendations.</w:t>
      </w:r>
    </w:p>
    <w:p w14:paraId="7EB47CDA" w14:textId="77777777" w:rsidR="00E65A1D" w:rsidRPr="00845A5D" w:rsidRDefault="00E65A1D">
      <w:pPr>
        <w:pStyle w:val="Heading2"/>
        <w:rPr>
          <w:rFonts w:ascii="Nunito" w:hAnsi="Nunito"/>
        </w:rPr>
      </w:pPr>
    </w:p>
    <w:p w14:paraId="0B0BD3C8" w14:textId="1255105F" w:rsidR="00C829E0" w:rsidRPr="00845A5D" w:rsidRDefault="00E65A1D">
      <w:pPr>
        <w:pStyle w:val="Heading2"/>
        <w:rPr>
          <w:rFonts w:ascii="Nunito" w:hAnsi="Nunito"/>
        </w:rPr>
      </w:pPr>
      <w:r w:rsidRPr="00845A5D">
        <w:rPr>
          <w:rFonts w:ascii="Nunito" w:hAnsi="Nunito"/>
        </w:rPr>
        <w:t>1. Functional Requirements (Requirement Document)</w:t>
      </w:r>
    </w:p>
    <w:p w14:paraId="10694520" w14:textId="77777777" w:rsidR="00E65A1D" w:rsidRPr="00845A5D" w:rsidRDefault="00E65A1D" w:rsidP="00E65A1D">
      <w:pPr>
        <w:rPr>
          <w:rFonts w:ascii="Nunito" w:hAnsi="Nunito"/>
        </w:rPr>
      </w:pPr>
    </w:p>
    <w:p w14:paraId="6C815415"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Create Accounts:</w:t>
      </w:r>
      <w:r w:rsidRPr="00845A5D">
        <w:rPr>
          <w:rFonts w:ascii="Nunito" w:hAnsi="Nunito"/>
        </w:rPr>
        <w:t xml:space="preserve"> Users can create accounts and log in to the website.</w:t>
      </w:r>
    </w:p>
    <w:p w14:paraId="3883912E" w14:textId="6F67DC23" w:rsidR="00E65A1D" w:rsidRPr="00845A5D" w:rsidRDefault="00E65A1D" w:rsidP="00E65A1D">
      <w:pPr>
        <w:pStyle w:val="ListParagraph"/>
        <w:numPr>
          <w:ilvl w:val="0"/>
          <w:numId w:val="14"/>
        </w:numPr>
        <w:rPr>
          <w:rFonts w:ascii="Nunito" w:hAnsi="Nunito"/>
        </w:rPr>
      </w:pPr>
      <w:r w:rsidRPr="00845A5D">
        <w:rPr>
          <w:rFonts w:ascii="Nunito" w:hAnsi="Nunito"/>
          <w:b/>
          <w:bCs/>
        </w:rPr>
        <w:t>Contact Details:</w:t>
      </w:r>
      <w:r w:rsidRPr="00845A5D">
        <w:rPr>
          <w:rFonts w:ascii="Nunito" w:hAnsi="Nunito"/>
        </w:rPr>
        <w:t xml:space="preserve"> Users can store their name and contact details such as email and phone number</w:t>
      </w:r>
      <w:r w:rsidR="00F22CB6">
        <w:rPr>
          <w:rFonts w:ascii="Nunito" w:hAnsi="Nunito"/>
        </w:rPr>
        <w:t>….</w:t>
      </w:r>
    </w:p>
    <w:p w14:paraId="2A656CC0"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Addresses:</w:t>
      </w:r>
      <w:r w:rsidRPr="00845A5D">
        <w:rPr>
          <w:rFonts w:ascii="Nunito" w:hAnsi="Nunito"/>
        </w:rPr>
        <w:t xml:space="preserve"> Users can add one or more addresses to their account and set a default shipping address.</w:t>
      </w:r>
    </w:p>
    <w:p w14:paraId="1009CFD4"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Payment Methods:</w:t>
      </w:r>
      <w:r w:rsidRPr="00845A5D">
        <w:rPr>
          <w:rFonts w:ascii="Nunito" w:hAnsi="Nunito"/>
        </w:rPr>
        <w:t xml:space="preserve"> Users can add one or more payment methods to their account and can set a default payment method.</w:t>
      </w:r>
    </w:p>
    <w:p w14:paraId="6376B5D4" w14:textId="1938660C" w:rsidR="00E65A1D" w:rsidRPr="00845A5D" w:rsidRDefault="00E65A1D" w:rsidP="00E65A1D">
      <w:pPr>
        <w:pStyle w:val="ListParagraph"/>
        <w:numPr>
          <w:ilvl w:val="0"/>
          <w:numId w:val="14"/>
        </w:numPr>
        <w:rPr>
          <w:rFonts w:ascii="Nunito" w:hAnsi="Nunito"/>
        </w:rPr>
      </w:pPr>
      <w:r w:rsidRPr="00845A5D">
        <w:rPr>
          <w:rFonts w:ascii="Nunito" w:hAnsi="Nunito"/>
          <w:b/>
          <w:bCs/>
        </w:rPr>
        <w:t>Products:</w:t>
      </w:r>
      <w:r w:rsidRPr="00845A5D">
        <w:rPr>
          <w:rFonts w:ascii="Nunito" w:hAnsi="Nunito"/>
        </w:rPr>
        <w:t xml:space="preserve"> The website can store many products.</w:t>
      </w:r>
    </w:p>
    <w:p w14:paraId="5C2A8099"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Categories:</w:t>
      </w:r>
      <w:r w:rsidRPr="00845A5D">
        <w:rPr>
          <w:rFonts w:ascii="Nunito" w:hAnsi="Nunito"/>
        </w:rPr>
        <w:t xml:space="preserve"> Each product belongs in a category, and categories can belong to other categories.</w:t>
      </w:r>
    </w:p>
    <w:p w14:paraId="65944DB7"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Product Variations:</w:t>
      </w:r>
      <w:r w:rsidRPr="00845A5D">
        <w:rPr>
          <w:rFonts w:ascii="Nunito" w:hAnsi="Nunito"/>
        </w:rPr>
        <w:t xml:space="preserve"> Each product can have different variations, such as different colors or sizes. Each of these variations (e.g., color) can have different values (e.g., red, blue, black).</w:t>
      </w:r>
    </w:p>
    <w:p w14:paraId="0576410C"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Number In Stock:</w:t>
      </w:r>
      <w:r w:rsidRPr="00845A5D">
        <w:rPr>
          <w:rFonts w:ascii="Nunito" w:hAnsi="Nunito"/>
        </w:rPr>
        <w:t xml:space="preserve"> The website should keep track of the number of each product that is in stock.</w:t>
      </w:r>
    </w:p>
    <w:p w14:paraId="24AA1B7D"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Shopping Cart:</w:t>
      </w:r>
      <w:r w:rsidRPr="00845A5D">
        <w:rPr>
          <w:rFonts w:ascii="Nunito" w:hAnsi="Nunito"/>
        </w:rPr>
        <w:t xml:space="preserve"> Visitors can add one or more products to their shopping cart as part of their shopping experience. Shopping carts are not saved in the database unless they are logged in.</w:t>
      </w:r>
    </w:p>
    <w:p w14:paraId="2CED51BE"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lastRenderedPageBreak/>
        <w:t>Payment Details for Order:</w:t>
      </w:r>
      <w:r w:rsidRPr="00845A5D">
        <w:rPr>
          <w:rFonts w:ascii="Nunito" w:hAnsi="Nunito"/>
        </w:rPr>
        <w:t xml:space="preserve"> A user needs to provide their payment details and address details as part of placing an order.</w:t>
      </w:r>
    </w:p>
    <w:p w14:paraId="2765BCDE"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Shipping Method:</w:t>
      </w:r>
      <w:r w:rsidRPr="00845A5D">
        <w:rPr>
          <w:rFonts w:ascii="Nunito" w:hAnsi="Nunito"/>
        </w:rPr>
        <w:t xml:space="preserve"> The user can select a shipping method from a list of methods. Each shipping method has a single standard price (to keep things simple).</w:t>
      </w:r>
    </w:p>
    <w:p w14:paraId="050B5822"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Order Status:</w:t>
      </w:r>
      <w:r w:rsidRPr="00845A5D">
        <w:rPr>
          <w:rFonts w:ascii="Nunito" w:hAnsi="Nunito"/>
        </w:rPr>
        <w:t xml:space="preserve"> The order and shipping process follows several stages once the order is placed, such as processing, delivery in progress, and delivered.</w:t>
      </w:r>
    </w:p>
    <w:p w14:paraId="1F40CEC5" w14:textId="77777777" w:rsidR="00E65A1D" w:rsidRPr="00845A5D" w:rsidRDefault="00E65A1D" w:rsidP="00E65A1D">
      <w:pPr>
        <w:pStyle w:val="ListParagraph"/>
        <w:numPr>
          <w:ilvl w:val="0"/>
          <w:numId w:val="14"/>
        </w:numPr>
        <w:rPr>
          <w:rFonts w:ascii="Nunito" w:hAnsi="Nunito"/>
        </w:rPr>
      </w:pPr>
      <w:r w:rsidRPr="00845A5D">
        <w:rPr>
          <w:rFonts w:ascii="Nunito" w:hAnsi="Nunito"/>
          <w:b/>
          <w:bCs/>
        </w:rPr>
        <w:t>Reviews:</w:t>
      </w:r>
      <w:r w:rsidRPr="00845A5D">
        <w:rPr>
          <w:rFonts w:ascii="Nunito" w:hAnsi="Nunito"/>
        </w:rPr>
        <w:t xml:space="preserve"> Users can leave reviews for products they have purchased, which include a rating from 1-5 and a text comment.</w:t>
      </w:r>
    </w:p>
    <w:p w14:paraId="14491ACF" w14:textId="7C048DC3" w:rsidR="00E65A1D" w:rsidRDefault="00E65A1D" w:rsidP="00E65A1D">
      <w:pPr>
        <w:pStyle w:val="ListParagraph"/>
        <w:numPr>
          <w:ilvl w:val="0"/>
          <w:numId w:val="14"/>
        </w:numPr>
        <w:rPr>
          <w:rFonts w:ascii="Nunito" w:hAnsi="Nunito"/>
        </w:rPr>
      </w:pPr>
      <w:r w:rsidRPr="00845A5D">
        <w:rPr>
          <w:rFonts w:ascii="Nunito" w:hAnsi="Nunito"/>
          <w:b/>
          <w:bCs/>
        </w:rPr>
        <w:t>Promotions:</w:t>
      </w:r>
      <w:r w:rsidRPr="00845A5D">
        <w:rPr>
          <w:rFonts w:ascii="Nunito" w:hAnsi="Nunito"/>
        </w:rPr>
        <w:t xml:space="preserve"> The website allows promotions or sales to be run, which allows for one or more product categories to have a specific discount on their price.</w:t>
      </w:r>
    </w:p>
    <w:p w14:paraId="2F145FE1" w14:textId="77777777" w:rsidR="002B3392" w:rsidRDefault="002B3392" w:rsidP="002B3392">
      <w:pPr>
        <w:rPr>
          <w:rFonts w:ascii="Nunito" w:hAnsi="Nunito"/>
        </w:rPr>
      </w:pPr>
    </w:p>
    <w:p w14:paraId="5672F1BE" w14:textId="6B58A2A6" w:rsidR="00E65A1D" w:rsidRPr="007B4862" w:rsidRDefault="007B4862" w:rsidP="007B4862">
      <w:pPr>
        <w:pStyle w:val="Heading1"/>
        <w:rPr>
          <w:rFonts w:ascii="Nunito" w:hAnsi="Nunito"/>
          <w:sz w:val="40"/>
          <w:szCs w:val="40"/>
        </w:rPr>
      </w:pPr>
      <w:r w:rsidRPr="007B4862">
        <w:rPr>
          <w:rFonts w:ascii="Nunito" w:hAnsi="Nunito"/>
          <w:sz w:val="40"/>
          <w:szCs w:val="40"/>
        </w:rPr>
        <w:t xml:space="preserve">The Flow of Operations </w:t>
      </w:r>
    </w:p>
    <w:p w14:paraId="5FC860D8" w14:textId="77777777" w:rsidR="00C829E0" w:rsidRPr="00845A5D" w:rsidRDefault="00000000">
      <w:pPr>
        <w:pStyle w:val="Heading3"/>
        <w:rPr>
          <w:rFonts w:ascii="Nunito" w:hAnsi="Nunito"/>
        </w:rPr>
      </w:pPr>
      <w:r w:rsidRPr="00845A5D">
        <w:rPr>
          <w:rFonts w:ascii="Nunito" w:hAnsi="Nunito"/>
        </w:rPr>
        <w:t>User Management</w:t>
      </w:r>
    </w:p>
    <w:p w14:paraId="2538195C" w14:textId="77777777" w:rsidR="00C829E0" w:rsidRPr="00845A5D" w:rsidRDefault="00000000">
      <w:pPr>
        <w:rPr>
          <w:rFonts w:ascii="Nunito" w:hAnsi="Nunito"/>
        </w:rPr>
      </w:pPr>
      <w:r w:rsidRPr="00845A5D">
        <w:rPr>
          <w:rFonts w:ascii="Nunito" w:hAnsi="Nunito"/>
        </w:rPr>
        <w:t>- Register via email/password and social media accounts.</w:t>
      </w:r>
    </w:p>
    <w:p w14:paraId="74319E8F" w14:textId="77777777" w:rsidR="00C829E0" w:rsidRPr="00845A5D" w:rsidRDefault="00000000">
      <w:pPr>
        <w:rPr>
          <w:rFonts w:ascii="Nunito" w:hAnsi="Nunito"/>
        </w:rPr>
      </w:pPr>
      <w:r w:rsidRPr="00845A5D">
        <w:rPr>
          <w:rFonts w:ascii="Nunito" w:hAnsi="Nunito"/>
        </w:rPr>
        <w:t>- Secure login/logout with optional two-factor authentication.</w:t>
      </w:r>
    </w:p>
    <w:p w14:paraId="2E9CC05F" w14:textId="77777777" w:rsidR="00C829E0" w:rsidRPr="00845A5D" w:rsidRDefault="00000000">
      <w:pPr>
        <w:rPr>
          <w:rFonts w:ascii="Nunito" w:hAnsi="Nunito"/>
        </w:rPr>
      </w:pPr>
      <w:r w:rsidRPr="00845A5D">
        <w:rPr>
          <w:rFonts w:ascii="Nunito" w:hAnsi="Nunito"/>
        </w:rPr>
        <w:t>- Password recovery and profile management.</w:t>
      </w:r>
    </w:p>
    <w:p w14:paraId="4E8CD00E" w14:textId="77777777" w:rsidR="00C829E0" w:rsidRPr="00845A5D" w:rsidRDefault="00000000">
      <w:pPr>
        <w:rPr>
          <w:rFonts w:ascii="Nunito" w:hAnsi="Nunito"/>
        </w:rPr>
      </w:pPr>
      <w:r w:rsidRPr="00845A5D">
        <w:rPr>
          <w:rFonts w:ascii="Nunito" w:hAnsi="Nunito"/>
        </w:rPr>
        <w:t>- Wishlist functionality for saving products.</w:t>
      </w:r>
    </w:p>
    <w:p w14:paraId="0B16973C" w14:textId="77777777" w:rsidR="00C829E0" w:rsidRPr="00845A5D" w:rsidRDefault="00000000">
      <w:pPr>
        <w:rPr>
          <w:rFonts w:ascii="Nunito" w:hAnsi="Nunito"/>
        </w:rPr>
      </w:pPr>
      <w:r w:rsidRPr="00845A5D">
        <w:rPr>
          <w:rFonts w:ascii="Nunito" w:hAnsi="Nunito"/>
        </w:rPr>
        <w:t>- Product reviews and ratings.</w:t>
      </w:r>
    </w:p>
    <w:p w14:paraId="7CB48CB8" w14:textId="77777777" w:rsidR="00C829E0" w:rsidRPr="00845A5D" w:rsidRDefault="00000000">
      <w:pPr>
        <w:pStyle w:val="Heading3"/>
        <w:rPr>
          <w:rFonts w:ascii="Nunito" w:hAnsi="Nunito"/>
        </w:rPr>
      </w:pPr>
      <w:r w:rsidRPr="00845A5D">
        <w:rPr>
          <w:rFonts w:ascii="Nunito" w:hAnsi="Nunito"/>
        </w:rPr>
        <w:t>Product Management</w:t>
      </w:r>
    </w:p>
    <w:p w14:paraId="35876A54" w14:textId="77777777" w:rsidR="00C829E0" w:rsidRPr="00845A5D" w:rsidRDefault="00000000">
      <w:pPr>
        <w:rPr>
          <w:rFonts w:ascii="Nunito" w:hAnsi="Nunito"/>
        </w:rPr>
      </w:pPr>
      <w:r w:rsidRPr="00845A5D">
        <w:rPr>
          <w:rFonts w:ascii="Nunito" w:hAnsi="Nunito"/>
        </w:rPr>
        <w:t>- Display products with details, images, and variants.</w:t>
      </w:r>
    </w:p>
    <w:p w14:paraId="2706D92E" w14:textId="77777777" w:rsidR="00C829E0" w:rsidRPr="00845A5D" w:rsidRDefault="00000000">
      <w:pPr>
        <w:rPr>
          <w:rFonts w:ascii="Nunito" w:hAnsi="Nunito"/>
        </w:rPr>
      </w:pPr>
      <w:r w:rsidRPr="00845A5D">
        <w:rPr>
          <w:rFonts w:ascii="Nunito" w:hAnsi="Nunito"/>
        </w:rPr>
        <w:t>- Organize products into categories and subcategories.</w:t>
      </w:r>
    </w:p>
    <w:p w14:paraId="4CC68A2F" w14:textId="77777777" w:rsidR="00C829E0" w:rsidRPr="00845A5D" w:rsidRDefault="00000000">
      <w:pPr>
        <w:rPr>
          <w:rFonts w:ascii="Nunito" w:hAnsi="Nunito"/>
        </w:rPr>
      </w:pPr>
      <w:r w:rsidRPr="00845A5D">
        <w:rPr>
          <w:rFonts w:ascii="Nunito" w:hAnsi="Nunito"/>
        </w:rPr>
        <w:t>- Search and filter products by various criteria.</w:t>
      </w:r>
    </w:p>
    <w:p w14:paraId="77B00A0F" w14:textId="77777777" w:rsidR="00C829E0" w:rsidRPr="00845A5D" w:rsidRDefault="00000000">
      <w:pPr>
        <w:rPr>
          <w:rFonts w:ascii="Nunito" w:hAnsi="Nunito"/>
        </w:rPr>
      </w:pPr>
      <w:r w:rsidRPr="00845A5D">
        <w:rPr>
          <w:rFonts w:ascii="Nunito" w:hAnsi="Nunito"/>
        </w:rPr>
        <w:t>- Inventory management to track stock levels.</w:t>
      </w:r>
    </w:p>
    <w:p w14:paraId="377ECB40" w14:textId="77777777" w:rsidR="00C829E0" w:rsidRPr="00845A5D" w:rsidRDefault="00000000">
      <w:pPr>
        <w:rPr>
          <w:rFonts w:ascii="Nunito" w:hAnsi="Nunito"/>
        </w:rPr>
      </w:pPr>
      <w:r w:rsidRPr="00845A5D">
        <w:rPr>
          <w:rFonts w:ascii="Nunito" w:hAnsi="Nunito"/>
        </w:rPr>
        <w:t>- Discounts, coupons, and promotional campaigns.</w:t>
      </w:r>
    </w:p>
    <w:p w14:paraId="16481C03" w14:textId="77777777" w:rsidR="00C829E0" w:rsidRPr="00845A5D" w:rsidRDefault="00000000">
      <w:pPr>
        <w:rPr>
          <w:rFonts w:ascii="Nunito" w:hAnsi="Nunito"/>
        </w:rPr>
      </w:pPr>
      <w:r w:rsidRPr="00845A5D">
        <w:rPr>
          <w:rFonts w:ascii="Nunito" w:hAnsi="Nunito"/>
        </w:rPr>
        <w:t>- Product recommendations based on user behavior.</w:t>
      </w:r>
    </w:p>
    <w:p w14:paraId="676756AF" w14:textId="77777777" w:rsidR="00C829E0" w:rsidRPr="00845A5D" w:rsidRDefault="00000000">
      <w:pPr>
        <w:pStyle w:val="Heading3"/>
        <w:rPr>
          <w:rFonts w:ascii="Nunito" w:hAnsi="Nunito"/>
        </w:rPr>
      </w:pPr>
      <w:r w:rsidRPr="00845A5D">
        <w:rPr>
          <w:rFonts w:ascii="Nunito" w:hAnsi="Nunito"/>
        </w:rPr>
        <w:t>Shopping Cart</w:t>
      </w:r>
    </w:p>
    <w:p w14:paraId="02756F3D" w14:textId="77777777" w:rsidR="00C829E0" w:rsidRPr="00845A5D" w:rsidRDefault="00000000">
      <w:pPr>
        <w:rPr>
          <w:rFonts w:ascii="Nunito" w:hAnsi="Nunito"/>
        </w:rPr>
      </w:pPr>
      <w:r w:rsidRPr="00845A5D">
        <w:rPr>
          <w:rFonts w:ascii="Nunito" w:hAnsi="Nunito"/>
        </w:rPr>
        <w:t>- Add, view, update, and remove items from the cart.</w:t>
      </w:r>
    </w:p>
    <w:p w14:paraId="6E392DB5" w14:textId="77777777" w:rsidR="00C829E0" w:rsidRPr="00845A5D" w:rsidRDefault="00000000">
      <w:pPr>
        <w:rPr>
          <w:rFonts w:ascii="Nunito" w:hAnsi="Nunito"/>
        </w:rPr>
      </w:pPr>
      <w:r w:rsidRPr="00845A5D">
        <w:rPr>
          <w:rFonts w:ascii="Nunito" w:hAnsi="Nunito"/>
        </w:rPr>
        <w:lastRenderedPageBreak/>
        <w:t>- Save cart functionality for future sessions.</w:t>
      </w:r>
    </w:p>
    <w:p w14:paraId="229B5B97" w14:textId="77777777" w:rsidR="00C829E0" w:rsidRPr="00845A5D" w:rsidRDefault="00000000">
      <w:pPr>
        <w:rPr>
          <w:rFonts w:ascii="Nunito" w:hAnsi="Nunito"/>
        </w:rPr>
      </w:pPr>
      <w:r w:rsidRPr="00845A5D">
        <w:rPr>
          <w:rFonts w:ascii="Nunito" w:hAnsi="Nunito"/>
        </w:rPr>
        <w:t>- Guest checkout option.</w:t>
      </w:r>
    </w:p>
    <w:p w14:paraId="3D156A60" w14:textId="77777777" w:rsidR="00C829E0" w:rsidRPr="00845A5D" w:rsidRDefault="00000000">
      <w:pPr>
        <w:rPr>
          <w:rFonts w:ascii="Nunito" w:hAnsi="Nunito"/>
        </w:rPr>
      </w:pPr>
      <w:r w:rsidRPr="00845A5D">
        <w:rPr>
          <w:rFonts w:ascii="Nunito" w:hAnsi="Nunito"/>
        </w:rPr>
        <w:t>- Checkout process with shipping and payment details.</w:t>
      </w:r>
    </w:p>
    <w:p w14:paraId="799EB964" w14:textId="77777777" w:rsidR="00C829E0" w:rsidRPr="00845A5D" w:rsidRDefault="00000000">
      <w:pPr>
        <w:pStyle w:val="Heading3"/>
        <w:rPr>
          <w:rFonts w:ascii="Nunito" w:hAnsi="Nunito"/>
        </w:rPr>
      </w:pPr>
      <w:r w:rsidRPr="00845A5D">
        <w:rPr>
          <w:rFonts w:ascii="Nunito" w:hAnsi="Nunito"/>
        </w:rPr>
        <w:t>Order Management</w:t>
      </w:r>
    </w:p>
    <w:p w14:paraId="593B2D55" w14:textId="77777777" w:rsidR="00C829E0" w:rsidRPr="00845A5D" w:rsidRDefault="00000000">
      <w:pPr>
        <w:rPr>
          <w:rFonts w:ascii="Nunito" w:hAnsi="Nunito"/>
        </w:rPr>
      </w:pPr>
      <w:r w:rsidRPr="00845A5D">
        <w:rPr>
          <w:rFonts w:ascii="Nunito" w:hAnsi="Nunito"/>
        </w:rPr>
        <w:t>- Place, track, and view order history.</w:t>
      </w:r>
    </w:p>
    <w:p w14:paraId="4E470765" w14:textId="77777777" w:rsidR="00C829E0" w:rsidRPr="00845A5D" w:rsidRDefault="00000000">
      <w:pPr>
        <w:rPr>
          <w:rFonts w:ascii="Nunito" w:hAnsi="Nunito"/>
        </w:rPr>
      </w:pPr>
      <w:r w:rsidRPr="00845A5D">
        <w:rPr>
          <w:rFonts w:ascii="Nunito" w:hAnsi="Nunito"/>
        </w:rPr>
        <w:t>- Order cancellation and return/refund processes.</w:t>
      </w:r>
    </w:p>
    <w:p w14:paraId="15F38EA7" w14:textId="77777777" w:rsidR="00C829E0" w:rsidRPr="00845A5D" w:rsidRDefault="00000000">
      <w:pPr>
        <w:rPr>
          <w:rFonts w:ascii="Nunito" w:hAnsi="Nunito"/>
        </w:rPr>
      </w:pPr>
      <w:r w:rsidRPr="00845A5D">
        <w:rPr>
          <w:rFonts w:ascii="Nunito" w:hAnsi="Nunito"/>
        </w:rPr>
        <w:t>- Multiple shipping options and tracking.</w:t>
      </w:r>
    </w:p>
    <w:p w14:paraId="3BB451CB" w14:textId="77777777" w:rsidR="00C829E0" w:rsidRPr="00845A5D" w:rsidRDefault="00000000">
      <w:pPr>
        <w:rPr>
          <w:rFonts w:ascii="Nunito" w:hAnsi="Nunito"/>
        </w:rPr>
      </w:pPr>
      <w:r w:rsidRPr="00845A5D">
        <w:rPr>
          <w:rFonts w:ascii="Nunito" w:hAnsi="Nunito"/>
        </w:rPr>
        <w:t>- Email notifications for order updates.</w:t>
      </w:r>
    </w:p>
    <w:p w14:paraId="0FB2AA45" w14:textId="77777777" w:rsidR="00C829E0" w:rsidRPr="00845A5D" w:rsidRDefault="00000000">
      <w:pPr>
        <w:pStyle w:val="Heading3"/>
        <w:rPr>
          <w:rFonts w:ascii="Nunito" w:hAnsi="Nunito"/>
        </w:rPr>
      </w:pPr>
      <w:r w:rsidRPr="00845A5D">
        <w:rPr>
          <w:rFonts w:ascii="Nunito" w:hAnsi="Nunito"/>
        </w:rPr>
        <w:t>Payment Integration</w:t>
      </w:r>
    </w:p>
    <w:p w14:paraId="543AE485" w14:textId="77777777" w:rsidR="00C829E0" w:rsidRPr="00845A5D" w:rsidRDefault="00000000">
      <w:pPr>
        <w:rPr>
          <w:rFonts w:ascii="Nunito" w:hAnsi="Nunito"/>
        </w:rPr>
      </w:pPr>
      <w:r w:rsidRPr="00845A5D">
        <w:rPr>
          <w:rFonts w:ascii="Nunito" w:hAnsi="Nunito"/>
        </w:rPr>
        <w:t>- Integration with multiple payment gateways (PayPal, Stripe).</w:t>
      </w:r>
    </w:p>
    <w:p w14:paraId="725D98C8" w14:textId="77777777" w:rsidR="00C829E0" w:rsidRPr="00845A5D" w:rsidRDefault="00000000">
      <w:pPr>
        <w:rPr>
          <w:rFonts w:ascii="Nunito" w:hAnsi="Nunito"/>
        </w:rPr>
      </w:pPr>
      <w:r w:rsidRPr="00845A5D">
        <w:rPr>
          <w:rFonts w:ascii="Nunito" w:hAnsi="Nunito"/>
        </w:rPr>
        <w:t>- Support for credit/debit cards, bank transfers, and digital wallets.</w:t>
      </w:r>
    </w:p>
    <w:p w14:paraId="0BBB2207" w14:textId="77777777" w:rsidR="00C829E0" w:rsidRPr="00845A5D" w:rsidRDefault="00000000">
      <w:pPr>
        <w:rPr>
          <w:rFonts w:ascii="Nunito" w:hAnsi="Nunito"/>
        </w:rPr>
      </w:pPr>
      <w:r w:rsidRPr="00845A5D">
        <w:rPr>
          <w:rFonts w:ascii="Nunito" w:hAnsi="Nunito"/>
        </w:rPr>
        <w:t>- Secure payment processing with transaction history.</w:t>
      </w:r>
    </w:p>
    <w:p w14:paraId="25151347" w14:textId="77777777" w:rsidR="00C829E0" w:rsidRPr="00845A5D" w:rsidRDefault="00000000">
      <w:pPr>
        <w:pStyle w:val="Heading3"/>
        <w:rPr>
          <w:rFonts w:ascii="Nunito" w:hAnsi="Nunito"/>
        </w:rPr>
      </w:pPr>
      <w:r w:rsidRPr="00845A5D">
        <w:rPr>
          <w:rFonts w:ascii="Nunito" w:hAnsi="Nunito"/>
        </w:rPr>
        <w:t>Admin Dashboard</w:t>
      </w:r>
    </w:p>
    <w:p w14:paraId="34914F21" w14:textId="77777777" w:rsidR="00C829E0" w:rsidRPr="00845A5D" w:rsidRDefault="00000000">
      <w:pPr>
        <w:rPr>
          <w:rFonts w:ascii="Nunito" w:hAnsi="Nunito"/>
        </w:rPr>
      </w:pPr>
      <w:r w:rsidRPr="00845A5D">
        <w:rPr>
          <w:rFonts w:ascii="Nunito" w:hAnsi="Nunito"/>
        </w:rPr>
        <w:t>- Manage products, categories, and inventory.</w:t>
      </w:r>
    </w:p>
    <w:p w14:paraId="459571A4" w14:textId="77777777" w:rsidR="00C829E0" w:rsidRPr="00845A5D" w:rsidRDefault="00000000">
      <w:pPr>
        <w:rPr>
          <w:rFonts w:ascii="Nunito" w:hAnsi="Nunito"/>
        </w:rPr>
      </w:pPr>
      <w:r w:rsidRPr="00845A5D">
        <w:rPr>
          <w:rFonts w:ascii="Nunito" w:hAnsi="Nunito"/>
        </w:rPr>
        <w:t>- View and manage orders and user accounts.</w:t>
      </w:r>
    </w:p>
    <w:p w14:paraId="11357374" w14:textId="77777777" w:rsidR="00C829E0" w:rsidRPr="00845A5D" w:rsidRDefault="00000000">
      <w:pPr>
        <w:rPr>
          <w:rFonts w:ascii="Nunito" w:hAnsi="Nunito"/>
        </w:rPr>
      </w:pPr>
      <w:r w:rsidRPr="00845A5D">
        <w:rPr>
          <w:rFonts w:ascii="Nunito" w:hAnsi="Nunito"/>
        </w:rPr>
        <w:t>- Generate and view sales and user activity reports.</w:t>
      </w:r>
    </w:p>
    <w:p w14:paraId="4A9AD892" w14:textId="77777777" w:rsidR="00C829E0" w:rsidRPr="00845A5D" w:rsidRDefault="00000000">
      <w:pPr>
        <w:rPr>
          <w:rFonts w:ascii="Nunito" w:hAnsi="Nunito"/>
        </w:rPr>
      </w:pPr>
      <w:r w:rsidRPr="00845A5D">
        <w:rPr>
          <w:rFonts w:ascii="Nunito" w:hAnsi="Nunito"/>
        </w:rPr>
        <w:t>- Role-based access control for admin staff.</w:t>
      </w:r>
    </w:p>
    <w:p w14:paraId="3173320E" w14:textId="77777777" w:rsidR="00C829E0" w:rsidRPr="00845A5D" w:rsidRDefault="00000000">
      <w:pPr>
        <w:rPr>
          <w:rFonts w:ascii="Nunito" w:hAnsi="Nunito"/>
        </w:rPr>
      </w:pPr>
      <w:r w:rsidRPr="00845A5D">
        <w:rPr>
          <w:rFonts w:ascii="Nunito" w:hAnsi="Nunito"/>
        </w:rPr>
        <w:t>- Manage site content and customer support tickets.</w:t>
      </w:r>
    </w:p>
    <w:p w14:paraId="2B5414D6" w14:textId="78915A0E" w:rsidR="00C829E0" w:rsidRPr="00845A5D" w:rsidRDefault="00E65A1D">
      <w:pPr>
        <w:pStyle w:val="Heading2"/>
        <w:rPr>
          <w:rFonts w:ascii="Nunito" w:hAnsi="Nunito"/>
        </w:rPr>
      </w:pPr>
      <w:r w:rsidRPr="00845A5D">
        <w:rPr>
          <w:rFonts w:ascii="Nunito" w:hAnsi="Nunito"/>
        </w:rPr>
        <w:t>2. Non-Functional Requirements</w:t>
      </w:r>
    </w:p>
    <w:p w14:paraId="53B00FBC" w14:textId="77777777" w:rsidR="00C829E0" w:rsidRPr="00845A5D" w:rsidRDefault="00000000">
      <w:pPr>
        <w:rPr>
          <w:rFonts w:ascii="Nunito" w:hAnsi="Nunito"/>
        </w:rPr>
      </w:pPr>
      <w:r w:rsidRPr="00845A5D">
        <w:rPr>
          <w:rFonts w:ascii="Nunito" w:hAnsi="Nunito"/>
        </w:rPr>
        <w:t>- Efficient handling of concurrent users.</w:t>
      </w:r>
    </w:p>
    <w:p w14:paraId="24588FC4" w14:textId="77777777" w:rsidR="00C829E0" w:rsidRPr="00845A5D" w:rsidRDefault="00000000">
      <w:pPr>
        <w:rPr>
          <w:rFonts w:ascii="Nunito" w:hAnsi="Nunito"/>
        </w:rPr>
      </w:pPr>
      <w:r w:rsidRPr="00845A5D">
        <w:rPr>
          <w:rFonts w:ascii="Nunito" w:hAnsi="Nunito"/>
        </w:rPr>
        <w:t>- Optimized page load times (under 3 seconds).</w:t>
      </w:r>
    </w:p>
    <w:p w14:paraId="74901E54" w14:textId="77777777" w:rsidR="00C829E0" w:rsidRPr="00845A5D" w:rsidRDefault="00000000">
      <w:pPr>
        <w:rPr>
          <w:rFonts w:ascii="Nunito" w:hAnsi="Nunito"/>
        </w:rPr>
      </w:pPr>
      <w:r w:rsidRPr="00845A5D">
        <w:rPr>
          <w:rFonts w:ascii="Nunito" w:hAnsi="Nunito"/>
        </w:rPr>
        <w:t>- SSL encryption for secure communication.</w:t>
      </w:r>
    </w:p>
    <w:p w14:paraId="57E86B55" w14:textId="77777777" w:rsidR="00C829E0" w:rsidRPr="00845A5D" w:rsidRDefault="00000000">
      <w:pPr>
        <w:rPr>
          <w:rFonts w:ascii="Nunito" w:hAnsi="Nunito"/>
        </w:rPr>
      </w:pPr>
      <w:r w:rsidRPr="00845A5D">
        <w:rPr>
          <w:rFonts w:ascii="Nunito" w:hAnsi="Nunito"/>
        </w:rPr>
        <w:t>- Protection against SQL injection, XSS, and other vulnerabilities.</w:t>
      </w:r>
    </w:p>
    <w:p w14:paraId="0A6A8E99" w14:textId="77777777" w:rsidR="00C829E0" w:rsidRPr="00845A5D" w:rsidRDefault="00000000">
      <w:pPr>
        <w:rPr>
          <w:rFonts w:ascii="Nunito" w:hAnsi="Nunito"/>
        </w:rPr>
      </w:pPr>
      <w:r w:rsidRPr="00845A5D">
        <w:rPr>
          <w:rFonts w:ascii="Nunito" w:hAnsi="Nunito"/>
        </w:rPr>
        <w:t>- Data privacy and integrity measures.</w:t>
      </w:r>
    </w:p>
    <w:p w14:paraId="34ED3A95" w14:textId="77777777" w:rsidR="00C829E0" w:rsidRPr="00845A5D" w:rsidRDefault="00000000">
      <w:pPr>
        <w:rPr>
          <w:rFonts w:ascii="Nunito" w:hAnsi="Nunito"/>
        </w:rPr>
      </w:pPr>
      <w:r w:rsidRPr="00845A5D">
        <w:rPr>
          <w:rFonts w:ascii="Nunito" w:hAnsi="Nunito"/>
        </w:rPr>
        <w:t>- Intuitive and user-friendly interface.</w:t>
      </w:r>
    </w:p>
    <w:p w14:paraId="0BED260C" w14:textId="77777777" w:rsidR="00C829E0" w:rsidRPr="00845A5D" w:rsidRDefault="00000000">
      <w:pPr>
        <w:rPr>
          <w:rFonts w:ascii="Nunito" w:hAnsi="Nunito"/>
        </w:rPr>
      </w:pPr>
      <w:r w:rsidRPr="00845A5D">
        <w:rPr>
          <w:rFonts w:ascii="Nunito" w:hAnsi="Nunito"/>
        </w:rPr>
        <w:lastRenderedPageBreak/>
        <w:t>- Responsive design for various devices.</w:t>
      </w:r>
    </w:p>
    <w:p w14:paraId="23D94B84" w14:textId="77777777" w:rsidR="00C829E0" w:rsidRPr="00845A5D" w:rsidRDefault="00000000">
      <w:pPr>
        <w:rPr>
          <w:rFonts w:ascii="Nunito" w:hAnsi="Nunito"/>
        </w:rPr>
      </w:pPr>
      <w:r w:rsidRPr="00845A5D">
        <w:rPr>
          <w:rFonts w:ascii="Nunito" w:hAnsi="Nunito"/>
        </w:rPr>
        <w:t>- Ability to scale with growing user base and product catalog.</w:t>
      </w:r>
    </w:p>
    <w:p w14:paraId="6232C06C" w14:textId="77777777" w:rsidR="00C829E0" w:rsidRPr="00845A5D" w:rsidRDefault="00000000">
      <w:pPr>
        <w:rPr>
          <w:rFonts w:ascii="Nunito" w:hAnsi="Nunito"/>
        </w:rPr>
      </w:pPr>
      <w:r w:rsidRPr="00845A5D">
        <w:rPr>
          <w:rFonts w:ascii="Nunito" w:hAnsi="Nunito"/>
        </w:rPr>
        <w:t>- High availability with minimal downtime.</w:t>
      </w:r>
    </w:p>
    <w:p w14:paraId="500CD549" w14:textId="77777777" w:rsidR="00C829E0" w:rsidRPr="00845A5D" w:rsidRDefault="00000000">
      <w:pPr>
        <w:rPr>
          <w:rFonts w:ascii="Nunito" w:hAnsi="Nunito"/>
        </w:rPr>
      </w:pPr>
      <w:r w:rsidRPr="00845A5D">
        <w:rPr>
          <w:rFonts w:ascii="Nunito" w:hAnsi="Nunito"/>
        </w:rPr>
        <w:t>- Regular backups and disaster recovery plans.</w:t>
      </w:r>
    </w:p>
    <w:p w14:paraId="175F3A7F" w14:textId="4D37A37E" w:rsidR="00C829E0" w:rsidRPr="00845A5D" w:rsidRDefault="00E65A1D">
      <w:pPr>
        <w:pStyle w:val="Heading2"/>
        <w:rPr>
          <w:rFonts w:ascii="Nunito" w:hAnsi="Nunito"/>
        </w:rPr>
      </w:pPr>
      <w:r w:rsidRPr="00845A5D">
        <w:rPr>
          <w:rFonts w:ascii="Nunito" w:hAnsi="Nunito"/>
        </w:rPr>
        <w:t>3. Use Case Diagram</w:t>
      </w:r>
    </w:p>
    <w:p w14:paraId="3B53DFF8" w14:textId="77777777" w:rsidR="00C829E0" w:rsidRPr="00845A5D" w:rsidRDefault="00000000">
      <w:pPr>
        <w:rPr>
          <w:rFonts w:ascii="Nunito" w:hAnsi="Nunito"/>
        </w:rPr>
      </w:pPr>
      <w:r w:rsidRPr="00845A5D">
        <w:rPr>
          <w:rFonts w:ascii="Nunito" w:hAnsi="Nunito"/>
        </w:rPr>
        <w:t>Actors:</w:t>
      </w:r>
    </w:p>
    <w:p w14:paraId="1BC41206" w14:textId="77777777" w:rsidR="00C829E0" w:rsidRPr="00845A5D" w:rsidRDefault="00000000">
      <w:pPr>
        <w:rPr>
          <w:rFonts w:ascii="Nunito" w:hAnsi="Nunito"/>
        </w:rPr>
      </w:pPr>
      <w:r w:rsidRPr="00845A5D">
        <w:rPr>
          <w:rFonts w:ascii="Nunito" w:hAnsi="Nunito"/>
        </w:rPr>
        <w:t>- Customer</w:t>
      </w:r>
    </w:p>
    <w:p w14:paraId="4BF43D5B" w14:textId="77777777" w:rsidR="00C829E0" w:rsidRPr="00845A5D" w:rsidRDefault="00000000">
      <w:pPr>
        <w:rPr>
          <w:rFonts w:ascii="Nunito" w:hAnsi="Nunito"/>
        </w:rPr>
      </w:pPr>
      <w:r w:rsidRPr="00845A5D">
        <w:rPr>
          <w:rFonts w:ascii="Nunito" w:hAnsi="Nunito"/>
        </w:rPr>
        <w:t>- Admin</w:t>
      </w:r>
    </w:p>
    <w:p w14:paraId="73E2A957" w14:textId="77777777" w:rsidR="00C829E0" w:rsidRPr="00845A5D" w:rsidRDefault="00000000">
      <w:pPr>
        <w:rPr>
          <w:rFonts w:ascii="Nunito" w:hAnsi="Nunito"/>
        </w:rPr>
      </w:pPr>
      <w:r w:rsidRPr="00845A5D">
        <w:rPr>
          <w:rFonts w:ascii="Nunito" w:hAnsi="Nunito"/>
        </w:rPr>
        <w:t>Use Cases:</w:t>
      </w:r>
    </w:p>
    <w:p w14:paraId="59877447" w14:textId="77777777" w:rsidR="00C829E0" w:rsidRPr="00845A5D" w:rsidRDefault="00000000">
      <w:pPr>
        <w:rPr>
          <w:rFonts w:ascii="Nunito" w:hAnsi="Nunito"/>
        </w:rPr>
      </w:pPr>
      <w:r w:rsidRPr="00845A5D">
        <w:rPr>
          <w:rFonts w:ascii="Nunito" w:hAnsi="Nunito"/>
        </w:rPr>
        <w:t>- Register/Login/Logout</w:t>
      </w:r>
    </w:p>
    <w:p w14:paraId="3C84A36E" w14:textId="77777777" w:rsidR="00C829E0" w:rsidRPr="00845A5D" w:rsidRDefault="00000000">
      <w:pPr>
        <w:rPr>
          <w:rFonts w:ascii="Nunito" w:hAnsi="Nunito"/>
        </w:rPr>
      </w:pPr>
      <w:r w:rsidRPr="00845A5D">
        <w:rPr>
          <w:rFonts w:ascii="Nunito" w:hAnsi="Nunito"/>
        </w:rPr>
        <w:t>- Browse/Search Products</w:t>
      </w:r>
    </w:p>
    <w:p w14:paraId="477E926B" w14:textId="77777777" w:rsidR="00C829E0" w:rsidRPr="00845A5D" w:rsidRDefault="00000000">
      <w:pPr>
        <w:rPr>
          <w:rFonts w:ascii="Nunito" w:hAnsi="Nunito"/>
        </w:rPr>
      </w:pPr>
      <w:r w:rsidRPr="00845A5D">
        <w:rPr>
          <w:rFonts w:ascii="Nunito" w:hAnsi="Nunito"/>
        </w:rPr>
        <w:t>- Add to Cart/Checkout</w:t>
      </w:r>
    </w:p>
    <w:p w14:paraId="5DC3FC72" w14:textId="77777777" w:rsidR="00C829E0" w:rsidRPr="00845A5D" w:rsidRDefault="00000000">
      <w:pPr>
        <w:rPr>
          <w:rFonts w:ascii="Nunito" w:hAnsi="Nunito"/>
        </w:rPr>
      </w:pPr>
      <w:r w:rsidRPr="00845A5D">
        <w:rPr>
          <w:rFonts w:ascii="Nunito" w:hAnsi="Nunito"/>
        </w:rPr>
        <w:t>- View/Cancel Orders</w:t>
      </w:r>
    </w:p>
    <w:p w14:paraId="42B878A1" w14:textId="77777777" w:rsidR="00C829E0" w:rsidRPr="00845A5D" w:rsidRDefault="00000000">
      <w:pPr>
        <w:rPr>
          <w:rFonts w:ascii="Nunito" w:hAnsi="Nunito"/>
        </w:rPr>
      </w:pPr>
      <w:r w:rsidRPr="00845A5D">
        <w:rPr>
          <w:rFonts w:ascii="Nunito" w:hAnsi="Nunito"/>
        </w:rPr>
        <w:t>- Manage Products/Orders/Users</w:t>
      </w:r>
    </w:p>
    <w:p w14:paraId="39F8A2D0" w14:textId="77777777" w:rsidR="00C829E0" w:rsidRPr="00845A5D" w:rsidRDefault="00000000">
      <w:pPr>
        <w:rPr>
          <w:rFonts w:ascii="Nunito" w:hAnsi="Nunito"/>
        </w:rPr>
      </w:pPr>
      <w:r w:rsidRPr="00845A5D">
        <w:rPr>
          <w:rFonts w:ascii="Nunito" w:hAnsi="Nunito"/>
        </w:rPr>
        <w:t>- Generate Reports</w:t>
      </w:r>
    </w:p>
    <w:p w14:paraId="128AD5BD" w14:textId="77777777" w:rsidR="00C829E0" w:rsidRPr="00845A5D" w:rsidRDefault="00000000">
      <w:pPr>
        <w:rPr>
          <w:rFonts w:ascii="Nunito" w:hAnsi="Nunito"/>
        </w:rPr>
      </w:pPr>
      <w:r w:rsidRPr="00845A5D">
        <w:rPr>
          <w:rFonts w:ascii="Nunito" w:hAnsi="Nunito"/>
        </w:rPr>
        <w:t>- Manage Site Content/Customer Support</w:t>
      </w:r>
    </w:p>
    <w:p w14:paraId="733674C5" w14:textId="7AEC544B" w:rsidR="00C829E0" w:rsidRPr="00845A5D" w:rsidRDefault="00E65A1D">
      <w:pPr>
        <w:pStyle w:val="Heading2"/>
        <w:rPr>
          <w:rFonts w:ascii="Nunito" w:hAnsi="Nunito"/>
        </w:rPr>
      </w:pPr>
      <w:r w:rsidRPr="00845A5D">
        <w:rPr>
          <w:rFonts w:ascii="Nunito" w:hAnsi="Nunito"/>
        </w:rPr>
        <w:t>4. Data Flow Diagram (DFD)</w:t>
      </w:r>
    </w:p>
    <w:p w14:paraId="0B2AA3DA" w14:textId="77777777" w:rsidR="00C829E0" w:rsidRPr="00845A5D" w:rsidRDefault="00000000">
      <w:pPr>
        <w:rPr>
          <w:rFonts w:ascii="Nunito" w:hAnsi="Nunito"/>
        </w:rPr>
      </w:pPr>
      <w:r w:rsidRPr="00845A5D">
        <w:rPr>
          <w:rFonts w:ascii="Nunito" w:hAnsi="Nunito"/>
        </w:rPr>
        <w:t>Processes:</w:t>
      </w:r>
    </w:p>
    <w:p w14:paraId="7DDCA674" w14:textId="77777777" w:rsidR="00C829E0" w:rsidRPr="00845A5D" w:rsidRDefault="00000000">
      <w:pPr>
        <w:rPr>
          <w:rFonts w:ascii="Nunito" w:hAnsi="Nunito"/>
        </w:rPr>
      </w:pPr>
      <w:r w:rsidRPr="00845A5D">
        <w:rPr>
          <w:rFonts w:ascii="Nunito" w:hAnsi="Nunito"/>
        </w:rPr>
        <w:t>- User Registration and Authentication</w:t>
      </w:r>
    </w:p>
    <w:p w14:paraId="14EA9C31" w14:textId="77777777" w:rsidR="00C829E0" w:rsidRPr="00845A5D" w:rsidRDefault="00000000">
      <w:pPr>
        <w:rPr>
          <w:rFonts w:ascii="Nunito" w:hAnsi="Nunito"/>
        </w:rPr>
      </w:pPr>
      <w:r w:rsidRPr="00845A5D">
        <w:rPr>
          <w:rFonts w:ascii="Nunito" w:hAnsi="Nunito"/>
        </w:rPr>
        <w:t>- Product Browsing and Search</w:t>
      </w:r>
    </w:p>
    <w:p w14:paraId="0776B495" w14:textId="77777777" w:rsidR="00C829E0" w:rsidRPr="00845A5D" w:rsidRDefault="00000000">
      <w:pPr>
        <w:rPr>
          <w:rFonts w:ascii="Nunito" w:hAnsi="Nunito"/>
        </w:rPr>
      </w:pPr>
      <w:r w:rsidRPr="00845A5D">
        <w:rPr>
          <w:rFonts w:ascii="Nunito" w:hAnsi="Nunito"/>
        </w:rPr>
        <w:t>- Cart Management</w:t>
      </w:r>
    </w:p>
    <w:p w14:paraId="6FFA751E" w14:textId="77777777" w:rsidR="00C829E0" w:rsidRPr="00845A5D" w:rsidRDefault="00000000">
      <w:pPr>
        <w:rPr>
          <w:rFonts w:ascii="Nunito" w:hAnsi="Nunito"/>
        </w:rPr>
      </w:pPr>
      <w:r w:rsidRPr="00845A5D">
        <w:rPr>
          <w:rFonts w:ascii="Nunito" w:hAnsi="Nunito"/>
        </w:rPr>
        <w:t>- Order Processing and Payment Handling</w:t>
      </w:r>
    </w:p>
    <w:p w14:paraId="766BFA8E" w14:textId="77777777" w:rsidR="00C829E0" w:rsidRPr="00845A5D" w:rsidRDefault="00000000">
      <w:pPr>
        <w:rPr>
          <w:rFonts w:ascii="Nunito" w:hAnsi="Nunito"/>
        </w:rPr>
      </w:pPr>
      <w:r w:rsidRPr="00845A5D">
        <w:rPr>
          <w:rFonts w:ascii="Nunito" w:hAnsi="Nunito"/>
        </w:rPr>
        <w:t>- Inventory Management</w:t>
      </w:r>
    </w:p>
    <w:p w14:paraId="277800C4" w14:textId="77777777" w:rsidR="00C829E0" w:rsidRPr="00845A5D" w:rsidRDefault="00000000">
      <w:pPr>
        <w:rPr>
          <w:rFonts w:ascii="Nunito" w:hAnsi="Nunito"/>
        </w:rPr>
      </w:pPr>
      <w:r w:rsidRPr="00845A5D">
        <w:rPr>
          <w:rFonts w:ascii="Nunito" w:hAnsi="Nunito"/>
        </w:rPr>
        <w:t>Data Stores:</w:t>
      </w:r>
    </w:p>
    <w:p w14:paraId="41C21753" w14:textId="77777777" w:rsidR="00C829E0" w:rsidRPr="00845A5D" w:rsidRDefault="00000000">
      <w:pPr>
        <w:rPr>
          <w:rFonts w:ascii="Nunito" w:hAnsi="Nunito"/>
        </w:rPr>
      </w:pPr>
      <w:r w:rsidRPr="00845A5D">
        <w:rPr>
          <w:rFonts w:ascii="Nunito" w:hAnsi="Nunito"/>
        </w:rPr>
        <w:lastRenderedPageBreak/>
        <w:t>- User Database</w:t>
      </w:r>
    </w:p>
    <w:p w14:paraId="4E05A6DD" w14:textId="77777777" w:rsidR="00C829E0" w:rsidRPr="00845A5D" w:rsidRDefault="00000000">
      <w:pPr>
        <w:rPr>
          <w:rFonts w:ascii="Nunito" w:hAnsi="Nunito"/>
        </w:rPr>
      </w:pPr>
      <w:r w:rsidRPr="00845A5D">
        <w:rPr>
          <w:rFonts w:ascii="Nunito" w:hAnsi="Nunito"/>
        </w:rPr>
        <w:t>- Product Database</w:t>
      </w:r>
    </w:p>
    <w:p w14:paraId="49DF52B6" w14:textId="77777777" w:rsidR="00C829E0" w:rsidRPr="00845A5D" w:rsidRDefault="00000000">
      <w:pPr>
        <w:rPr>
          <w:rFonts w:ascii="Nunito" w:hAnsi="Nunito"/>
        </w:rPr>
      </w:pPr>
      <w:r w:rsidRPr="00845A5D">
        <w:rPr>
          <w:rFonts w:ascii="Nunito" w:hAnsi="Nunito"/>
        </w:rPr>
        <w:t>- Order Database</w:t>
      </w:r>
    </w:p>
    <w:p w14:paraId="1774F593" w14:textId="77777777" w:rsidR="00C829E0" w:rsidRPr="00845A5D" w:rsidRDefault="00000000">
      <w:pPr>
        <w:rPr>
          <w:rFonts w:ascii="Nunito" w:hAnsi="Nunito"/>
        </w:rPr>
      </w:pPr>
      <w:r w:rsidRPr="00845A5D">
        <w:rPr>
          <w:rFonts w:ascii="Nunito" w:hAnsi="Nunito"/>
        </w:rPr>
        <w:t>External Entities:</w:t>
      </w:r>
    </w:p>
    <w:p w14:paraId="7CFDB9A0" w14:textId="77777777" w:rsidR="00C829E0" w:rsidRPr="00845A5D" w:rsidRDefault="00000000">
      <w:pPr>
        <w:rPr>
          <w:rFonts w:ascii="Nunito" w:hAnsi="Nunito"/>
        </w:rPr>
      </w:pPr>
      <w:r w:rsidRPr="00845A5D">
        <w:rPr>
          <w:rFonts w:ascii="Nunito" w:hAnsi="Nunito"/>
        </w:rPr>
        <w:t>- Users</w:t>
      </w:r>
    </w:p>
    <w:p w14:paraId="2CC73C4B" w14:textId="77777777" w:rsidR="00C829E0" w:rsidRPr="00845A5D" w:rsidRDefault="00000000">
      <w:pPr>
        <w:rPr>
          <w:rFonts w:ascii="Nunito" w:hAnsi="Nunito"/>
        </w:rPr>
      </w:pPr>
      <w:r w:rsidRPr="00845A5D">
        <w:rPr>
          <w:rFonts w:ascii="Nunito" w:hAnsi="Nunito"/>
        </w:rPr>
        <w:t>- Payment Gateway</w:t>
      </w:r>
    </w:p>
    <w:p w14:paraId="0D6420F6" w14:textId="77777777" w:rsidR="00E65A1D" w:rsidRPr="00845A5D" w:rsidRDefault="00E65A1D">
      <w:pPr>
        <w:rPr>
          <w:rFonts w:ascii="Nunito" w:hAnsi="Nunito"/>
        </w:rPr>
      </w:pPr>
    </w:p>
    <w:p w14:paraId="294403B1" w14:textId="77777777" w:rsidR="00E65A1D" w:rsidRPr="00845A5D" w:rsidRDefault="00E65A1D">
      <w:pPr>
        <w:rPr>
          <w:rFonts w:ascii="Nunito" w:hAnsi="Nunito"/>
        </w:rPr>
      </w:pPr>
    </w:p>
    <w:p w14:paraId="2688DC6E" w14:textId="77777777" w:rsidR="00E65A1D" w:rsidRPr="00845A5D" w:rsidRDefault="00E65A1D">
      <w:pPr>
        <w:rPr>
          <w:rFonts w:ascii="Nunito" w:hAnsi="Nunito"/>
        </w:rPr>
      </w:pPr>
    </w:p>
    <w:p w14:paraId="3687C737" w14:textId="77777777" w:rsidR="00E65A1D" w:rsidRDefault="00E65A1D">
      <w:pPr>
        <w:rPr>
          <w:rFonts w:ascii="Nunito" w:hAnsi="Nunito"/>
        </w:rPr>
      </w:pPr>
    </w:p>
    <w:p w14:paraId="7C599930" w14:textId="77777777" w:rsidR="00845A5D" w:rsidRDefault="00845A5D">
      <w:pPr>
        <w:rPr>
          <w:rFonts w:ascii="Nunito" w:hAnsi="Nunito"/>
        </w:rPr>
      </w:pPr>
    </w:p>
    <w:p w14:paraId="606B4F2F" w14:textId="77777777" w:rsidR="00845A5D" w:rsidRDefault="00845A5D">
      <w:pPr>
        <w:rPr>
          <w:rFonts w:ascii="Nunito" w:hAnsi="Nunito"/>
        </w:rPr>
      </w:pPr>
    </w:p>
    <w:p w14:paraId="480BAD2F" w14:textId="77777777" w:rsidR="00845A5D" w:rsidRDefault="00845A5D">
      <w:pPr>
        <w:rPr>
          <w:rFonts w:ascii="Nunito" w:hAnsi="Nunito"/>
        </w:rPr>
      </w:pPr>
    </w:p>
    <w:p w14:paraId="26737F36" w14:textId="77777777" w:rsidR="00845A5D" w:rsidRDefault="00845A5D">
      <w:pPr>
        <w:rPr>
          <w:rFonts w:ascii="Nunito" w:hAnsi="Nunito"/>
        </w:rPr>
      </w:pPr>
    </w:p>
    <w:p w14:paraId="3F65898E" w14:textId="77777777" w:rsidR="00845A5D" w:rsidRDefault="00845A5D">
      <w:pPr>
        <w:rPr>
          <w:rFonts w:ascii="Nunito" w:hAnsi="Nunito"/>
        </w:rPr>
      </w:pPr>
    </w:p>
    <w:p w14:paraId="7CC22432" w14:textId="77777777" w:rsidR="00845A5D" w:rsidRDefault="00845A5D">
      <w:pPr>
        <w:rPr>
          <w:rFonts w:ascii="Nunito" w:hAnsi="Nunito"/>
        </w:rPr>
      </w:pPr>
    </w:p>
    <w:p w14:paraId="20293E92" w14:textId="77777777" w:rsidR="00845A5D" w:rsidRDefault="00845A5D">
      <w:pPr>
        <w:rPr>
          <w:rFonts w:ascii="Nunito" w:hAnsi="Nunito"/>
        </w:rPr>
      </w:pPr>
    </w:p>
    <w:p w14:paraId="11D23D75" w14:textId="77777777" w:rsidR="00845A5D" w:rsidRDefault="00845A5D">
      <w:pPr>
        <w:rPr>
          <w:rFonts w:ascii="Nunito" w:hAnsi="Nunito"/>
        </w:rPr>
      </w:pPr>
    </w:p>
    <w:p w14:paraId="2DB6B891" w14:textId="77777777" w:rsidR="00845A5D" w:rsidRDefault="00845A5D">
      <w:pPr>
        <w:rPr>
          <w:rFonts w:ascii="Nunito" w:hAnsi="Nunito"/>
        </w:rPr>
      </w:pPr>
    </w:p>
    <w:p w14:paraId="2A2ABECF" w14:textId="77777777" w:rsidR="00845A5D" w:rsidRDefault="00845A5D">
      <w:pPr>
        <w:rPr>
          <w:rFonts w:ascii="Nunito" w:hAnsi="Nunito"/>
        </w:rPr>
      </w:pPr>
    </w:p>
    <w:p w14:paraId="66B73BC8" w14:textId="77777777" w:rsidR="00845A5D" w:rsidRDefault="00845A5D">
      <w:pPr>
        <w:rPr>
          <w:rFonts w:ascii="Nunito" w:hAnsi="Nunito"/>
        </w:rPr>
      </w:pPr>
    </w:p>
    <w:p w14:paraId="4723CCDA" w14:textId="77777777" w:rsidR="00845A5D" w:rsidRDefault="00845A5D">
      <w:pPr>
        <w:rPr>
          <w:rFonts w:ascii="Nunito" w:hAnsi="Nunito"/>
        </w:rPr>
      </w:pPr>
    </w:p>
    <w:p w14:paraId="376BDAB2" w14:textId="77777777" w:rsidR="00845A5D" w:rsidRDefault="00845A5D">
      <w:pPr>
        <w:rPr>
          <w:rFonts w:ascii="Nunito" w:hAnsi="Nunito"/>
        </w:rPr>
      </w:pPr>
    </w:p>
    <w:p w14:paraId="1D7EFB61" w14:textId="77777777" w:rsidR="00845A5D" w:rsidRDefault="00845A5D">
      <w:pPr>
        <w:rPr>
          <w:rFonts w:ascii="Nunito" w:hAnsi="Nunito"/>
        </w:rPr>
      </w:pPr>
    </w:p>
    <w:p w14:paraId="2BA3C0E8" w14:textId="77777777" w:rsidR="00845A5D" w:rsidRPr="00845A5D" w:rsidRDefault="00845A5D">
      <w:pPr>
        <w:rPr>
          <w:rFonts w:ascii="Nunito" w:hAnsi="Nunito"/>
        </w:rPr>
      </w:pPr>
    </w:p>
    <w:p w14:paraId="7260C4D0" w14:textId="284F5359" w:rsidR="00C829E0" w:rsidRPr="007B4862" w:rsidRDefault="00E65A1D" w:rsidP="007B4862">
      <w:pPr>
        <w:pStyle w:val="Heading1"/>
        <w:rPr>
          <w:rFonts w:ascii="Nunito" w:hAnsi="Nunito"/>
          <w:sz w:val="40"/>
          <w:szCs w:val="40"/>
        </w:rPr>
      </w:pPr>
      <w:r w:rsidRPr="007B4862">
        <w:rPr>
          <w:rFonts w:ascii="Nunito" w:hAnsi="Nunito"/>
          <w:sz w:val="40"/>
          <w:szCs w:val="40"/>
        </w:rPr>
        <w:t>5. Entity-Relationship Diagram (ERD)</w:t>
      </w:r>
      <w:r w:rsidR="002B24BE">
        <w:rPr>
          <w:rFonts w:ascii="Nunito" w:hAnsi="Nunito"/>
          <w:sz w:val="40"/>
          <w:szCs w:val="40"/>
        </w:rPr>
        <w:t xml:space="preserve"> &amp; Schema</w:t>
      </w:r>
    </w:p>
    <w:p w14:paraId="1B753C13" w14:textId="77777777" w:rsidR="00E65A1D" w:rsidRPr="00845A5D" w:rsidRDefault="00E65A1D" w:rsidP="00E65A1D">
      <w:pPr>
        <w:rPr>
          <w:rFonts w:ascii="Nunito" w:hAnsi="Nunito"/>
        </w:rPr>
      </w:pPr>
    </w:p>
    <w:p w14:paraId="39A8930B" w14:textId="5CA23D5A" w:rsidR="00E65A1D" w:rsidRPr="00845A5D" w:rsidRDefault="00000000" w:rsidP="00E65A1D">
      <w:pPr>
        <w:rPr>
          <w:rFonts w:ascii="Nunito" w:hAnsi="Nunito"/>
          <w:b/>
          <w:bCs/>
          <w:sz w:val="30"/>
          <w:szCs w:val="30"/>
        </w:rPr>
      </w:pPr>
      <w:r w:rsidRPr="00845A5D">
        <w:rPr>
          <w:rFonts w:ascii="Nunito" w:hAnsi="Nunito"/>
          <w:b/>
          <w:bCs/>
          <w:sz w:val="30"/>
          <w:szCs w:val="30"/>
        </w:rPr>
        <w:t>Entities:</w:t>
      </w:r>
    </w:p>
    <w:p w14:paraId="470F3615" w14:textId="0502EE3C" w:rsidR="00E65A1D" w:rsidRPr="00845A5D" w:rsidRDefault="005D336C" w:rsidP="00E65A1D">
      <w:pPr>
        <w:pStyle w:val="ListParagraph"/>
        <w:numPr>
          <w:ilvl w:val="0"/>
          <w:numId w:val="16"/>
        </w:numPr>
        <w:rPr>
          <w:rFonts w:ascii="Nunito" w:hAnsi="Nunito"/>
        </w:rPr>
      </w:pPr>
      <w:r w:rsidRPr="00845A5D">
        <w:rPr>
          <w:rFonts w:ascii="Nunito" w:hAnsi="Nunito"/>
          <w:b/>
          <w:bCs/>
        </w:rPr>
        <w:t>User</w:t>
      </w:r>
      <w:r w:rsidR="00E65A1D" w:rsidRPr="00845A5D">
        <w:rPr>
          <w:rFonts w:ascii="Nunito" w:hAnsi="Nunito"/>
          <w:b/>
          <w:bCs/>
        </w:rPr>
        <w:t>:</w:t>
      </w:r>
      <w:r w:rsidR="00E65A1D" w:rsidRPr="00845A5D">
        <w:rPr>
          <w:rFonts w:ascii="Nunito" w:hAnsi="Nunito"/>
        </w:rPr>
        <w:t xml:space="preserve"> Represents users who have accounts on the website.</w:t>
      </w:r>
    </w:p>
    <w:p w14:paraId="2D9A9740" w14:textId="1820E2A1" w:rsidR="00E65A1D" w:rsidRPr="00845A5D" w:rsidRDefault="005D336C" w:rsidP="00E65A1D">
      <w:pPr>
        <w:pStyle w:val="ListParagraph"/>
        <w:numPr>
          <w:ilvl w:val="0"/>
          <w:numId w:val="16"/>
        </w:numPr>
        <w:rPr>
          <w:rFonts w:ascii="Nunito" w:hAnsi="Nunito"/>
        </w:rPr>
      </w:pPr>
      <w:r w:rsidRPr="00845A5D">
        <w:rPr>
          <w:rFonts w:ascii="Nunito" w:hAnsi="Nunito"/>
          <w:b/>
          <w:bCs/>
        </w:rPr>
        <w:t>User address</w:t>
      </w:r>
      <w:r w:rsidR="00E65A1D" w:rsidRPr="00845A5D">
        <w:rPr>
          <w:rFonts w:ascii="Nunito" w:hAnsi="Nunito"/>
          <w:b/>
          <w:bCs/>
        </w:rPr>
        <w:t>:</w:t>
      </w:r>
      <w:r w:rsidR="00E65A1D" w:rsidRPr="00845A5D">
        <w:rPr>
          <w:rFonts w:ascii="Nunito" w:hAnsi="Nunito"/>
        </w:rPr>
        <w:t xml:space="preserve"> Stores addresses associated with users.</w:t>
      </w:r>
    </w:p>
    <w:p w14:paraId="1EA94101" w14:textId="6AC5F1C7" w:rsidR="00E65A1D" w:rsidRPr="00845A5D" w:rsidRDefault="005D336C" w:rsidP="00E65A1D">
      <w:pPr>
        <w:pStyle w:val="ListParagraph"/>
        <w:numPr>
          <w:ilvl w:val="0"/>
          <w:numId w:val="16"/>
        </w:numPr>
        <w:rPr>
          <w:rFonts w:ascii="Nunito" w:hAnsi="Nunito"/>
        </w:rPr>
      </w:pPr>
      <w:r w:rsidRPr="00845A5D">
        <w:rPr>
          <w:rFonts w:ascii="Nunito" w:hAnsi="Nunito"/>
          <w:b/>
          <w:bCs/>
        </w:rPr>
        <w:t>A</w:t>
      </w:r>
      <w:r w:rsidR="00E65A1D" w:rsidRPr="00845A5D">
        <w:rPr>
          <w:rFonts w:ascii="Nunito" w:hAnsi="Nunito"/>
          <w:b/>
          <w:bCs/>
        </w:rPr>
        <w:t>ddress:</w:t>
      </w:r>
      <w:r w:rsidR="00E65A1D" w:rsidRPr="00845A5D">
        <w:rPr>
          <w:rFonts w:ascii="Nunito" w:hAnsi="Nunito"/>
        </w:rPr>
        <w:t xml:space="preserve"> Contains details of specific addresses.</w:t>
      </w:r>
    </w:p>
    <w:p w14:paraId="5D620E1D" w14:textId="2DBF3674" w:rsidR="00E65A1D" w:rsidRPr="00845A5D" w:rsidRDefault="005D336C" w:rsidP="00E65A1D">
      <w:pPr>
        <w:pStyle w:val="ListParagraph"/>
        <w:numPr>
          <w:ilvl w:val="0"/>
          <w:numId w:val="16"/>
        </w:numPr>
        <w:rPr>
          <w:rFonts w:ascii="Nunito" w:hAnsi="Nunito"/>
        </w:rPr>
      </w:pPr>
      <w:r w:rsidRPr="00845A5D">
        <w:rPr>
          <w:rFonts w:ascii="Nunito" w:hAnsi="Nunito"/>
          <w:b/>
          <w:bCs/>
        </w:rPr>
        <w:t>Shopping cart</w:t>
      </w:r>
      <w:r w:rsidR="00E65A1D" w:rsidRPr="00845A5D">
        <w:rPr>
          <w:rFonts w:ascii="Nunito" w:hAnsi="Nunito"/>
          <w:b/>
          <w:bCs/>
        </w:rPr>
        <w:t>:</w:t>
      </w:r>
      <w:r w:rsidR="00E65A1D" w:rsidRPr="00845A5D">
        <w:rPr>
          <w:rFonts w:ascii="Nunito" w:hAnsi="Nunito"/>
        </w:rPr>
        <w:t xml:space="preserve"> Represents shopping carts associated with users.</w:t>
      </w:r>
    </w:p>
    <w:p w14:paraId="15C4520B" w14:textId="5DF0E8FB" w:rsidR="00E65A1D" w:rsidRPr="00845A5D" w:rsidRDefault="005D336C" w:rsidP="00E65A1D">
      <w:pPr>
        <w:pStyle w:val="ListParagraph"/>
        <w:numPr>
          <w:ilvl w:val="0"/>
          <w:numId w:val="16"/>
        </w:numPr>
        <w:rPr>
          <w:rFonts w:ascii="Nunito" w:hAnsi="Nunito"/>
        </w:rPr>
      </w:pPr>
      <w:r w:rsidRPr="00845A5D">
        <w:rPr>
          <w:rFonts w:ascii="Nunito" w:hAnsi="Nunito"/>
          <w:b/>
          <w:bCs/>
        </w:rPr>
        <w:t>S</w:t>
      </w:r>
      <w:r w:rsidR="00E65A1D" w:rsidRPr="00845A5D">
        <w:rPr>
          <w:rFonts w:ascii="Nunito" w:hAnsi="Nunito"/>
          <w:b/>
          <w:bCs/>
        </w:rPr>
        <w:t>hopping</w:t>
      </w:r>
      <w:r w:rsidRPr="00845A5D">
        <w:rPr>
          <w:rFonts w:ascii="Nunito" w:hAnsi="Nunito"/>
          <w:b/>
          <w:bCs/>
        </w:rPr>
        <w:t xml:space="preserve"> </w:t>
      </w:r>
      <w:r w:rsidR="00E65A1D" w:rsidRPr="00845A5D">
        <w:rPr>
          <w:rFonts w:ascii="Nunito" w:hAnsi="Nunito"/>
          <w:b/>
          <w:bCs/>
        </w:rPr>
        <w:t>cart</w:t>
      </w:r>
      <w:r w:rsidRPr="00845A5D">
        <w:rPr>
          <w:rFonts w:ascii="Nunito" w:hAnsi="Nunito"/>
          <w:b/>
          <w:bCs/>
        </w:rPr>
        <w:t xml:space="preserve"> </w:t>
      </w:r>
      <w:r w:rsidR="00E65A1D" w:rsidRPr="00845A5D">
        <w:rPr>
          <w:rFonts w:ascii="Nunito" w:hAnsi="Nunito"/>
          <w:b/>
          <w:bCs/>
        </w:rPr>
        <w:t>item</w:t>
      </w:r>
      <w:r w:rsidR="007750DA">
        <w:rPr>
          <w:rFonts w:ascii="Nunito" w:hAnsi="Nunito"/>
          <w:b/>
          <w:bCs/>
        </w:rPr>
        <w:t>s</w:t>
      </w:r>
      <w:r w:rsidR="00E65A1D" w:rsidRPr="00845A5D">
        <w:rPr>
          <w:rFonts w:ascii="Nunito" w:hAnsi="Nunito"/>
          <w:b/>
          <w:bCs/>
        </w:rPr>
        <w:t>:</w:t>
      </w:r>
      <w:r w:rsidR="00E65A1D" w:rsidRPr="00845A5D">
        <w:rPr>
          <w:rFonts w:ascii="Nunito" w:hAnsi="Nunito"/>
        </w:rPr>
        <w:t xml:space="preserve"> Items in a user's shopping cart.</w:t>
      </w:r>
    </w:p>
    <w:p w14:paraId="278C2BDE" w14:textId="19AAAD48" w:rsidR="00E65A1D" w:rsidRPr="00845A5D" w:rsidRDefault="005D336C" w:rsidP="00E65A1D">
      <w:pPr>
        <w:pStyle w:val="ListParagraph"/>
        <w:numPr>
          <w:ilvl w:val="0"/>
          <w:numId w:val="16"/>
        </w:numPr>
        <w:rPr>
          <w:rFonts w:ascii="Nunito" w:hAnsi="Nunito"/>
        </w:rPr>
      </w:pPr>
      <w:r w:rsidRPr="00845A5D">
        <w:rPr>
          <w:rFonts w:ascii="Nunito" w:hAnsi="Nunito"/>
          <w:b/>
          <w:bCs/>
        </w:rPr>
        <w:t>P</w:t>
      </w:r>
      <w:r w:rsidR="00E65A1D" w:rsidRPr="00845A5D">
        <w:rPr>
          <w:rFonts w:ascii="Nunito" w:hAnsi="Nunito"/>
          <w:b/>
          <w:bCs/>
        </w:rPr>
        <w:t>roduct:</w:t>
      </w:r>
      <w:r w:rsidR="00E65A1D" w:rsidRPr="00845A5D">
        <w:rPr>
          <w:rFonts w:ascii="Nunito" w:hAnsi="Nunito"/>
        </w:rPr>
        <w:t xml:space="preserve"> Represents products available on the website.</w:t>
      </w:r>
    </w:p>
    <w:p w14:paraId="477B9C25" w14:textId="3641F5D0" w:rsidR="00E65A1D" w:rsidRPr="00845A5D" w:rsidRDefault="005D336C" w:rsidP="00E65A1D">
      <w:pPr>
        <w:pStyle w:val="ListParagraph"/>
        <w:numPr>
          <w:ilvl w:val="0"/>
          <w:numId w:val="16"/>
        </w:numPr>
        <w:rPr>
          <w:rFonts w:ascii="Nunito" w:hAnsi="Nunito"/>
        </w:rPr>
      </w:pPr>
      <w:r w:rsidRPr="00845A5D">
        <w:rPr>
          <w:rFonts w:ascii="Nunito" w:hAnsi="Nunito"/>
          <w:b/>
          <w:bCs/>
        </w:rPr>
        <w:t>Product item</w:t>
      </w:r>
      <w:r w:rsidR="00E65A1D" w:rsidRPr="00845A5D">
        <w:rPr>
          <w:rFonts w:ascii="Nunito" w:hAnsi="Nunito"/>
          <w:b/>
          <w:bCs/>
        </w:rPr>
        <w:t>:</w:t>
      </w:r>
      <w:r w:rsidR="00E65A1D" w:rsidRPr="00845A5D">
        <w:rPr>
          <w:rFonts w:ascii="Nunito" w:hAnsi="Nunito"/>
        </w:rPr>
        <w:t xml:space="preserve"> Represents individual items of a product, including variations.</w:t>
      </w:r>
    </w:p>
    <w:p w14:paraId="6620ED9E" w14:textId="39A697D0" w:rsidR="00E65A1D" w:rsidRPr="00845A5D" w:rsidRDefault="005D336C" w:rsidP="00E65A1D">
      <w:pPr>
        <w:pStyle w:val="ListParagraph"/>
        <w:numPr>
          <w:ilvl w:val="0"/>
          <w:numId w:val="16"/>
        </w:numPr>
        <w:rPr>
          <w:rFonts w:ascii="Nunito" w:hAnsi="Nunito"/>
        </w:rPr>
      </w:pPr>
      <w:r w:rsidRPr="00845A5D">
        <w:rPr>
          <w:rFonts w:ascii="Nunito" w:hAnsi="Nunito"/>
          <w:b/>
          <w:bCs/>
        </w:rPr>
        <w:t>product category</w:t>
      </w:r>
      <w:r w:rsidR="00E65A1D" w:rsidRPr="00845A5D">
        <w:rPr>
          <w:rFonts w:ascii="Nunito" w:hAnsi="Nunito"/>
          <w:b/>
          <w:bCs/>
        </w:rPr>
        <w:t>:</w:t>
      </w:r>
      <w:r w:rsidR="00E65A1D" w:rsidRPr="00845A5D">
        <w:rPr>
          <w:rFonts w:ascii="Nunito" w:hAnsi="Nunito"/>
        </w:rPr>
        <w:t xml:space="preserve"> Represents categories to which products belong.</w:t>
      </w:r>
    </w:p>
    <w:p w14:paraId="1848C03C" w14:textId="493BE41D" w:rsidR="00E65A1D" w:rsidRPr="00845A5D" w:rsidRDefault="005D336C" w:rsidP="00E65A1D">
      <w:pPr>
        <w:pStyle w:val="ListParagraph"/>
        <w:numPr>
          <w:ilvl w:val="0"/>
          <w:numId w:val="16"/>
        </w:numPr>
        <w:rPr>
          <w:rFonts w:ascii="Nunito" w:hAnsi="Nunito"/>
        </w:rPr>
      </w:pPr>
      <w:r w:rsidRPr="00845A5D">
        <w:rPr>
          <w:rFonts w:ascii="Nunito" w:hAnsi="Nunito"/>
          <w:b/>
          <w:bCs/>
        </w:rPr>
        <w:t>P</w:t>
      </w:r>
      <w:r w:rsidR="00E65A1D" w:rsidRPr="00845A5D">
        <w:rPr>
          <w:rFonts w:ascii="Nunito" w:hAnsi="Nunito"/>
          <w:b/>
          <w:bCs/>
        </w:rPr>
        <w:t>romotion:</w:t>
      </w:r>
      <w:r w:rsidR="00E65A1D" w:rsidRPr="00845A5D">
        <w:rPr>
          <w:rFonts w:ascii="Nunito" w:hAnsi="Nunito"/>
        </w:rPr>
        <w:t xml:space="preserve"> Represents promotional offers on products.</w:t>
      </w:r>
    </w:p>
    <w:p w14:paraId="3A037E9C" w14:textId="50544BBA" w:rsidR="00E65A1D" w:rsidRPr="00845A5D" w:rsidRDefault="005D336C" w:rsidP="00E65A1D">
      <w:pPr>
        <w:pStyle w:val="ListParagraph"/>
        <w:numPr>
          <w:ilvl w:val="0"/>
          <w:numId w:val="16"/>
        </w:numPr>
        <w:rPr>
          <w:rFonts w:ascii="Nunito" w:hAnsi="Nunito"/>
        </w:rPr>
      </w:pPr>
      <w:r w:rsidRPr="00845A5D">
        <w:rPr>
          <w:rFonts w:ascii="Nunito" w:hAnsi="Nunito"/>
          <w:b/>
          <w:bCs/>
        </w:rPr>
        <w:t>Promotion category</w:t>
      </w:r>
      <w:r w:rsidR="00E65A1D" w:rsidRPr="00845A5D">
        <w:rPr>
          <w:rFonts w:ascii="Nunito" w:hAnsi="Nunito"/>
          <w:b/>
          <w:bCs/>
        </w:rPr>
        <w:t>:</w:t>
      </w:r>
      <w:r w:rsidR="00E65A1D" w:rsidRPr="00845A5D">
        <w:rPr>
          <w:rFonts w:ascii="Nunito" w:hAnsi="Nunito"/>
        </w:rPr>
        <w:t xml:space="preserve"> Links promotions with product categories.</w:t>
      </w:r>
    </w:p>
    <w:p w14:paraId="331D0515" w14:textId="02B9F072" w:rsidR="00E65A1D" w:rsidRPr="00845A5D" w:rsidRDefault="005D336C" w:rsidP="00E65A1D">
      <w:pPr>
        <w:pStyle w:val="ListParagraph"/>
        <w:numPr>
          <w:ilvl w:val="0"/>
          <w:numId w:val="16"/>
        </w:numPr>
        <w:rPr>
          <w:rFonts w:ascii="Nunito" w:hAnsi="Nunito"/>
        </w:rPr>
      </w:pPr>
      <w:r w:rsidRPr="00845A5D">
        <w:rPr>
          <w:rFonts w:ascii="Nunito" w:hAnsi="Nunito"/>
          <w:b/>
          <w:bCs/>
        </w:rPr>
        <w:t>Order</w:t>
      </w:r>
      <w:r w:rsidR="00E65A1D" w:rsidRPr="00845A5D">
        <w:rPr>
          <w:rFonts w:ascii="Nunito" w:hAnsi="Nunito"/>
          <w:b/>
          <w:bCs/>
        </w:rPr>
        <w:t>:</w:t>
      </w:r>
      <w:r w:rsidR="00E65A1D" w:rsidRPr="00845A5D">
        <w:rPr>
          <w:rFonts w:ascii="Nunito" w:hAnsi="Nunito"/>
        </w:rPr>
        <w:t xml:space="preserve"> Represents orders placed by users.</w:t>
      </w:r>
    </w:p>
    <w:p w14:paraId="7B58CB5F" w14:textId="4A751D14" w:rsidR="00E65A1D" w:rsidRPr="00845A5D" w:rsidRDefault="005D336C" w:rsidP="00E65A1D">
      <w:pPr>
        <w:pStyle w:val="ListParagraph"/>
        <w:numPr>
          <w:ilvl w:val="0"/>
          <w:numId w:val="16"/>
        </w:numPr>
        <w:rPr>
          <w:rFonts w:ascii="Nunito" w:hAnsi="Nunito"/>
        </w:rPr>
      </w:pPr>
      <w:r w:rsidRPr="00845A5D">
        <w:rPr>
          <w:rFonts w:ascii="Nunito" w:hAnsi="Nunito"/>
          <w:b/>
          <w:bCs/>
        </w:rPr>
        <w:t>Order line</w:t>
      </w:r>
      <w:r w:rsidR="00E65A1D" w:rsidRPr="00845A5D">
        <w:rPr>
          <w:rFonts w:ascii="Nunito" w:hAnsi="Nunito"/>
          <w:b/>
          <w:bCs/>
        </w:rPr>
        <w:t>:</w:t>
      </w:r>
      <w:r w:rsidR="00E65A1D" w:rsidRPr="00845A5D">
        <w:rPr>
          <w:rFonts w:ascii="Nunito" w:hAnsi="Nunito"/>
        </w:rPr>
        <w:t xml:space="preserve"> Items within an order.</w:t>
      </w:r>
    </w:p>
    <w:p w14:paraId="187EE610" w14:textId="5A42CD85" w:rsidR="00E65A1D" w:rsidRPr="00845A5D" w:rsidRDefault="005D336C" w:rsidP="00E65A1D">
      <w:pPr>
        <w:pStyle w:val="ListParagraph"/>
        <w:numPr>
          <w:ilvl w:val="0"/>
          <w:numId w:val="16"/>
        </w:numPr>
        <w:rPr>
          <w:rFonts w:ascii="Nunito" w:hAnsi="Nunito"/>
        </w:rPr>
      </w:pPr>
      <w:r w:rsidRPr="00845A5D">
        <w:rPr>
          <w:rFonts w:ascii="Nunito" w:hAnsi="Nunito"/>
          <w:b/>
          <w:bCs/>
        </w:rPr>
        <w:t>Order status</w:t>
      </w:r>
      <w:r w:rsidR="00E65A1D" w:rsidRPr="00845A5D">
        <w:rPr>
          <w:rFonts w:ascii="Nunito" w:hAnsi="Nunito"/>
          <w:b/>
          <w:bCs/>
        </w:rPr>
        <w:t>:</w:t>
      </w:r>
      <w:r w:rsidR="00E65A1D" w:rsidRPr="00845A5D">
        <w:rPr>
          <w:rFonts w:ascii="Nunito" w:hAnsi="Nunito"/>
        </w:rPr>
        <w:t xml:space="preserve"> Tracks the status of an order.</w:t>
      </w:r>
    </w:p>
    <w:p w14:paraId="574CB2AD" w14:textId="7A965DBD" w:rsidR="00E65A1D" w:rsidRPr="00845A5D" w:rsidRDefault="005D336C" w:rsidP="00E65A1D">
      <w:pPr>
        <w:pStyle w:val="ListParagraph"/>
        <w:numPr>
          <w:ilvl w:val="0"/>
          <w:numId w:val="16"/>
        </w:numPr>
        <w:rPr>
          <w:rFonts w:ascii="Nunito" w:hAnsi="Nunito"/>
        </w:rPr>
      </w:pPr>
      <w:r w:rsidRPr="00845A5D">
        <w:rPr>
          <w:rFonts w:ascii="Nunito" w:hAnsi="Nunito"/>
          <w:b/>
          <w:bCs/>
        </w:rPr>
        <w:t>Shipping method</w:t>
      </w:r>
      <w:r w:rsidR="00E65A1D" w:rsidRPr="00845A5D">
        <w:rPr>
          <w:rFonts w:ascii="Nunito" w:hAnsi="Nunito"/>
          <w:b/>
          <w:bCs/>
        </w:rPr>
        <w:t>:</w:t>
      </w:r>
      <w:r w:rsidR="00E65A1D" w:rsidRPr="00845A5D">
        <w:rPr>
          <w:rFonts w:ascii="Nunito" w:hAnsi="Nunito"/>
        </w:rPr>
        <w:t xml:space="preserve"> Represents different shipping methods available.</w:t>
      </w:r>
    </w:p>
    <w:p w14:paraId="346F7FE6" w14:textId="49720B92" w:rsidR="00E65A1D" w:rsidRPr="00845A5D" w:rsidRDefault="005D336C" w:rsidP="00E65A1D">
      <w:pPr>
        <w:pStyle w:val="ListParagraph"/>
        <w:numPr>
          <w:ilvl w:val="0"/>
          <w:numId w:val="16"/>
        </w:numPr>
        <w:rPr>
          <w:rFonts w:ascii="Nunito" w:hAnsi="Nunito"/>
        </w:rPr>
      </w:pPr>
      <w:r w:rsidRPr="00845A5D">
        <w:rPr>
          <w:rFonts w:ascii="Nunito" w:hAnsi="Nunito"/>
          <w:b/>
          <w:bCs/>
        </w:rPr>
        <w:t>U</w:t>
      </w:r>
      <w:r w:rsidR="00E65A1D" w:rsidRPr="00845A5D">
        <w:rPr>
          <w:rFonts w:ascii="Nunito" w:hAnsi="Nunito"/>
          <w:b/>
          <w:bCs/>
        </w:rPr>
        <w:t>ser</w:t>
      </w:r>
      <w:r w:rsidRPr="00845A5D">
        <w:rPr>
          <w:rFonts w:ascii="Nunito" w:hAnsi="Nunito"/>
          <w:b/>
          <w:bCs/>
        </w:rPr>
        <w:t xml:space="preserve"> </w:t>
      </w:r>
      <w:r w:rsidR="00E65A1D" w:rsidRPr="00845A5D">
        <w:rPr>
          <w:rFonts w:ascii="Nunito" w:hAnsi="Nunito"/>
          <w:b/>
          <w:bCs/>
        </w:rPr>
        <w:t>payment</w:t>
      </w:r>
      <w:r w:rsidRPr="00845A5D">
        <w:rPr>
          <w:rFonts w:ascii="Nunito" w:hAnsi="Nunito"/>
          <w:b/>
          <w:bCs/>
        </w:rPr>
        <w:t xml:space="preserve"> </w:t>
      </w:r>
      <w:r w:rsidR="00E65A1D" w:rsidRPr="00845A5D">
        <w:rPr>
          <w:rFonts w:ascii="Nunito" w:hAnsi="Nunito"/>
          <w:b/>
          <w:bCs/>
        </w:rPr>
        <w:t>method:</w:t>
      </w:r>
      <w:r w:rsidR="00E65A1D" w:rsidRPr="00845A5D">
        <w:rPr>
          <w:rFonts w:ascii="Nunito" w:hAnsi="Nunito"/>
        </w:rPr>
        <w:t xml:space="preserve"> Stores payment methods linked to users.</w:t>
      </w:r>
    </w:p>
    <w:p w14:paraId="348A675B" w14:textId="3E93BBCC" w:rsidR="00E65A1D" w:rsidRPr="00845A5D" w:rsidRDefault="005D336C" w:rsidP="00E65A1D">
      <w:pPr>
        <w:pStyle w:val="ListParagraph"/>
        <w:numPr>
          <w:ilvl w:val="0"/>
          <w:numId w:val="16"/>
        </w:numPr>
        <w:rPr>
          <w:rFonts w:ascii="Nunito" w:hAnsi="Nunito"/>
        </w:rPr>
      </w:pPr>
      <w:r w:rsidRPr="00845A5D">
        <w:rPr>
          <w:rFonts w:ascii="Nunito" w:hAnsi="Nunito"/>
          <w:b/>
          <w:bCs/>
        </w:rPr>
        <w:t>Payment type</w:t>
      </w:r>
      <w:r w:rsidR="00E65A1D" w:rsidRPr="00845A5D">
        <w:rPr>
          <w:rFonts w:ascii="Nunito" w:hAnsi="Nunito"/>
          <w:b/>
          <w:bCs/>
        </w:rPr>
        <w:t>:</w:t>
      </w:r>
      <w:r w:rsidR="00E65A1D" w:rsidRPr="00845A5D">
        <w:rPr>
          <w:rFonts w:ascii="Nunito" w:hAnsi="Nunito"/>
        </w:rPr>
        <w:t xml:space="preserve"> Types of payment methods (e.g., credit card, PayPal).</w:t>
      </w:r>
    </w:p>
    <w:p w14:paraId="3CABEEDE" w14:textId="3767A55B" w:rsidR="00E65A1D" w:rsidRPr="00845A5D" w:rsidRDefault="005D336C" w:rsidP="00E65A1D">
      <w:pPr>
        <w:pStyle w:val="ListParagraph"/>
        <w:numPr>
          <w:ilvl w:val="0"/>
          <w:numId w:val="16"/>
        </w:numPr>
        <w:rPr>
          <w:rFonts w:ascii="Nunito" w:hAnsi="Nunito"/>
          <w:b/>
          <w:bCs/>
        </w:rPr>
      </w:pPr>
      <w:r w:rsidRPr="00845A5D">
        <w:rPr>
          <w:rFonts w:ascii="Nunito" w:hAnsi="Nunito"/>
          <w:b/>
          <w:bCs/>
        </w:rPr>
        <w:t>Review</w:t>
      </w:r>
      <w:r w:rsidR="00E65A1D" w:rsidRPr="00845A5D">
        <w:rPr>
          <w:rFonts w:ascii="Nunito" w:hAnsi="Nunito"/>
          <w:b/>
          <w:bCs/>
        </w:rPr>
        <w:t>:</w:t>
      </w:r>
      <w:r w:rsidR="00E65A1D" w:rsidRPr="00845A5D">
        <w:rPr>
          <w:rFonts w:ascii="Nunito" w:hAnsi="Nunito"/>
        </w:rPr>
        <w:t xml:space="preserve"> Represents reviews left by users on purchased products.</w:t>
      </w:r>
    </w:p>
    <w:p w14:paraId="66A4459B" w14:textId="77777777" w:rsidR="00E65A1D" w:rsidRPr="00845A5D" w:rsidRDefault="00E65A1D" w:rsidP="00E65A1D">
      <w:pPr>
        <w:rPr>
          <w:rFonts w:ascii="Nunito" w:hAnsi="Nunito"/>
        </w:rPr>
      </w:pPr>
    </w:p>
    <w:p w14:paraId="4C06D940" w14:textId="77777777" w:rsidR="005D336C" w:rsidRPr="00845A5D" w:rsidRDefault="005D336C" w:rsidP="00E65A1D">
      <w:pPr>
        <w:rPr>
          <w:rFonts w:ascii="Nunito" w:hAnsi="Nunito"/>
        </w:rPr>
      </w:pPr>
    </w:p>
    <w:p w14:paraId="706151B1" w14:textId="77777777" w:rsidR="005D336C" w:rsidRPr="00845A5D" w:rsidRDefault="005D336C" w:rsidP="00E65A1D">
      <w:pPr>
        <w:rPr>
          <w:rFonts w:ascii="Nunito" w:hAnsi="Nunito"/>
        </w:rPr>
      </w:pPr>
    </w:p>
    <w:p w14:paraId="26A15EBE" w14:textId="77777777" w:rsidR="002B3392" w:rsidRPr="00653421" w:rsidRDefault="002B3392" w:rsidP="002B3392">
      <w:pPr>
        <w:pStyle w:val="Heading1"/>
        <w:rPr>
          <w:rFonts w:ascii="Nunito" w:hAnsi="Nunito"/>
        </w:rPr>
      </w:pPr>
      <w:r w:rsidRPr="00653421">
        <w:rPr>
          <w:rFonts w:ascii="Nunito" w:hAnsi="Nunito"/>
        </w:rPr>
        <w:t>1. Site User</w:t>
      </w:r>
    </w:p>
    <w:p w14:paraId="17BC6A7B" w14:textId="3F019E80" w:rsidR="002B3392" w:rsidRPr="00653421" w:rsidRDefault="002B3392" w:rsidP="002B3392">
      <w:pPr>
        <w:jc w:val="both"/>
        <w:rPr>
          <w:rFonts w:ascii="Nunito" w:hAnsi="Nunito"/>
        </w:rPr>
      </w:pPr>
      <w:r w:rsidRPr="00653421">
        <w:rPr>
          <w:rFonts w:ascii="Nunito" w:hAnsi="Nunito"/>
        </w:rPr>
        <w:t>- id (PK), email_address, phone_number, password</w:t>
      </w:r>
      <w:r w:rsidR="0078461E" w:rsidRPr="00653421">
        <w:rPr>
          <w:rFonts w:ascii="Nunito" w:hAnsi="Nunito"/>
        </w:rPr>
        <w:t>, FName, LName, DOB, Age</w:t>
      </w:r>
    </w:p>
    <w:p w14:paraId="324DA0CA" w14:textId="77777777" w:rsidR="002B3392" w:rsidRPr="00653421" w:rsidRDefault="002B3392" w:rsidP="002B3392">
      <w:pPr>
        <w:pStyle w:val="Heading1"/>
        <w:rPr>
          <w:rFonts w:ascii="Nunito" w:hAnsi="Nunito"/>
        </w:rPr>
      </w:pPr>
      <w:r w:rsidRPr="00653421">
        <w:rPr>
          <w:rFonts w:ascii="Nunito" w:hAnsi="Nunito"/>
        </w:rPr>
        <w:lastRenderedPageBreak/>
        <w:t>2. User Address</w:t>
      </w:r>
    </w:p>
    <w:p w14:paraId="671E3062" w14:textId="77777777" w:rsidR="002B3392" w:rsidRPr="00653421" w:rsidRDefault="002B3392" w:rsidP="002B3392">
      <w:pPr>
        <w:jc w:val="both"/>
        <w:rPr>
          <w:rFonts w:ascii="Nunito" w:hAnsi="Nunito"/>
        </w:rPr>
      </w:pPr>
      <w:r w:rsidRPr="00653421">
        <w:rPr>
          <w:rFonts w:ascii="Nunito" w:hAnsi="Nunito"/>
        </w:rPr>
        <w:t>- id (PK), user_id (FK), address_id (FK), is_default</w:t>
      </w:r>
    </w:p>
    <w:p w14:paraId="0C3318FD" w14:textId="77777777" w:rsidR="002B3392" w:rsidRPr="00653421" w:rsidRDefault="002B3392" w:rsidP="002B3392">
      <w:pPr>
        <w:pStyle w:val="Heading1"/>
        <w:rPr>
          <w:rFonts w:ascii="Nunito" w:hAnsi="Nunito"/>
        </w:rPr>
      </w:pPr>
      <w:r w:rsidRPr="00653421">
        <w:rPr>
          <w:rFonts w:ascii="Nunito" w:hAnsi="Nunito"/>
        </w:rPr>
        <w:t>3. Address</w:t>
      </w:r>
    </w:p>
    <w:p w14:paraId="1F525F47" w14:textId="4C3E2F1B" w:rsidR="002B3392" w:rsidRPr="00653421" w:rsidRDefault="002B3392" w:rsidP="002B3392">
      <w:pPr>
        <w:jc w:val="both"/>
        <w:rPr>
          <w:rFonts w:ascii="Nunito" w:hAnsi="Nunito"/>
        </w:rPr>
      </w:pPr>
      <w:r w:rsidRPr="00653421">
        <w:rPr>
          <w:rFonts w:ascii="Nunito" w:hAnsi="Nunito"/>
        </w:rPr>
        <w:t>- id (PK), unit_number, street_number, city, region, postal_code</w:t>
      </w:r>
    </w:p>
    <w:p w14:paraId="7D70994C" w14:textId="1535F735" w:rsidR="002B3392" w:rsidRPr="00653421" w:rsidRDefault="001F349A" w:rsidP="002B3392">
      <w:pPr>
        <w:pStyle w:val="Heading1"/>
        <w:rPr>
          <w:rFonts w:ascii="Nunito" w:hAnsi="Nunito"/>
        </w:rPr>
      </w:pPr>
      <w:r>
        <w:rPr>
          <w:rFonts w:ascii="Nunito" w:hAnsi="Nunito"/>
        </w:rPr>
        <w:t>4</w:t>
      </w:r>
      <w:r w:rsidR="002B3392" w:rsidRPr="00653421">
        <w:rPr>
          <w:rFonts w:ascii="Nunito" w:hAnsi="Nunito"/>
        </w:rPr>
        <w:t>. User Review</w:t>
      </w:r>
    </w:p>
    <w:p w14:paraId="63B5E63A" w14:textId="77777777" w:rsidR="002B3392" w:rsidRPr="00653421" w:rsidRDefault="002B3392" w:rsidP="002B3392">
      <w:pPr>
        <w:jc w:val="both"/>
        <w:rPr>
          <w:rFonts w:ascii="Nunito" w:hAnsi="Nunito"/>
        </w:rPr>
      </w:pPr>
      <w:r w:rsidRPr="00653421">
        <w:rPr>
          <w:rFonts w:ascii="Nunito" w:hAnsi="Nunito"/>
        </w:rPr>
        <w:t>- id (PK), user_id (FK), ordered_product_id (FK), rating_value, comment</w:t>
      </w:r>
    </w:p>
    <w:p w14:paraId="544E3562" w14:textId="4AF96C40" w:rsidR="002B3392" w:rsidRPr="00653421" w:rsidRDefault="001F349A" w:rsidP="002B3392">
      <w:pPr>
        <w:pStyle w:val="Heading1"/>
        <w:rPr>
          <w:rFonts w:ascii="Nunito" w:hAnsi="Nunito"/>
        </w:rPr>
      </w:pPr>
      <w:r>
        <w:rPr>
          <w:rFonts w:ascii="Nunito" w:hAnsi="Nunito"/>
        </w:rPr>
        <w:t>5</w:t>
      </w:r>
      <w:r w:rsidR="002B3392" w:rsidRPr="00653421">
        <w:rPr>
          <w:rFonts w:ascii="Nunito" w:hAnsi="Nunito"/>
        </w:rPr>
        <w:t>. User Payment Method</w:t>
      </w:r>
    </w:p>
    <w:p w14:paraId="5762C32C" w14:textId="77777777" w:rsidR="002B3392" w:rsidRPr="00653421" w:rsidRDefault="002B3392" w:rsidP="002B3392">
      <w:pPr>
        <w:jc w:val="both"/>
        <w:rPr>
          <w:rFonts w:ascii="Nunito" w:hAnsi="Nunito"/>
        </w:rPr>
      </w:pPr>
      <w:r w:rsidRPr="00653421">
        <w:rPr>
          <w:rFonts w:ascii="Nunito" w:hAnsi="Nunito"/>
        </w:rPr>
        <w:t>- id (PK), user_id (FK), payment_type_id (FK), provider, account_number, expiry_date, is_default</w:t>
      </w:r>
    </w:p>
    <w:p w14:paraId="02E64F45" w14:textId="5DEDF8C2" w:rsidR="002B3392" w:rsidRPr="00653421" w:rsidRDefault="001F349A" w:rsidP="002B3392">
      <w:pPr>
        <w:pStyle w:val="Heading1"/>
        <w:rPr>
          <w:rFonts w:ascii="Nunito" w:hAnsi="Nunito"/>
        </w:rPr>
      </w:pPr>
      <w:r>
        <w:rPr>
          <w:rFonts w:ascii="Nunito" w:hAnsi="Nunito"/>
        </w:rPr>
        <w:t>6</w:t>
      </w:r>
      <w:r w:rsidR="002B3392" w:rsidRPr="00653421">
        <w:rPr>
          <w:rFonts w:ascii="Nunito" w:hAnsi="Nunito"/>
        </w:rPr>
        <w:t>. Payment Type</w:t>
      </w:r>
    </w:p>
    <w:p w14:paraId="587BCD33" w14:textId="77777777" w:rsidR="002B3392" w:rsidRPr="00653421" w:rsidRDefault="002B3392" w:rsidP="002B3392">
      <w:pPr>
        <w:jc w:val="both"/>
        <w:rPr>
          <w:rFonts w:ascii="Nunito" w:hAnsi="Nunito"/>
        </w:rPr>
      </w:pPr>
      <w:r w:rsidRPr="00653421">
        <w:rPr>
          <w:rFonts w:ascii="Nunito" w:hAnsi="Nunito"/>
        </w:rPr>
        <w:t>- id (PK), value</w:t>
      </w:r>
    </w:p>
    <w:p w14:paraId="207C1425" w14:textId="2CD7EBBE" w:rsidR="002B3392" w:rsidRPr="00653421" w:rsidRDefault="001F349A" w:rsidP="002B3392">
      <w:pPr>
        <w:pStyle w:val="Heading1"/>
        <w:rPr>
          <w:rFonts w:ascii="Nunito" w:hAnsi="Nunito"/>
        </w:rPr>
      </w:pPr>
      <w:r>
        <w:rPr>
          <w:rFonts w:ascii="Nunito" w:hAnsi="Nunito"/>
        </w:rPr>
        <w:t>7</w:t>
      </w:r>
      <w:r w:rsidR="002B3392" w:rsidRPr="00653421">
        <w:rPr>
          <w:rFonts w:ascii="Nunito" w:hAnsi="Nunito"/>
        </w:rPr>
        <w:t>. Shopping Cart</w:t>
      </w:r>
    </w:p>
    <w:p w14:paraId="531D8829" w14:textId="77777777" w:rsidR="002B3392" w:rsidRPr="00653421" w:rsidRDefault="002B3392" w:rsidP="002B3392">
      <w:pPr>
        <w:jc w:val="both"/>
        <w:rPr>
          <w:rFonts w:ascii="Nunito" w:hAnsi="Nunito"/>
        </w:rPr>
      </w:pPr>
      <w:r w:rsidRPr="00653421">
        <w:rPr>
          <w:rFonts w:ascii="Nunito" w:hAnsi="Nunito"/>
        </w:rPr>
        <w:t>- id (PK), user_id (FK)</w:t>
      </w:r>
    </w:p>
    <w:p w14:paraId="2EFD79FE" w14:textId="0C1BB737" w:rsidR="002B3392" w:rsidRPr="00653421" w:rsidRDefault="001F349A" w:rsidP="002B3392">
      <w:pPr>
        <w:pStyle w:val="Heading1"/>
        <w:rPr>
          <w:rFonts w:ascii="Nunito" w:hAnsi="Nunito"/>
        </w:rPr>
      </w:pPr>
      <w:r>
        <w:rPr>
          <w:rFonts w:ascii="Nunito" w:hAnsi="Nunito"/>
        </w:rPr>
        <w:t>8</w:t>
      </w:r>
      <w:r w:rsidR="002B3392" w:rsidRPr="00653421">
        <w:rPr>
          <w:rFonts w:ascii="Nunito" w:hAnsi="Nunito"/>
        </w:rPr>
        <w:t>. Shopping Cart Item</w:t>
      </w:r>
    </w:p>
    <w:p w14:paraId="4D3DCABB" w14:textId="77777777" w:rsidR="002B3392" w:rsidRPr="00653421" w:rsidRDefault="002B3392" w:rsidP="002B3392">
      <w:pPr>
        <w:jc w:val="both"/>
        <w:rPr>
          <w:rFonts w:ascii="Nunito" w:hAnsi="Nunito"/>
        </w:rPr>
      </w:pPr>
      <w:r w:rsidRPr="00653421">
        <w:rPr>
          <w:rFonts w:ascii="Nunito" w:hAnsi="Nunito"/>
        </w:rPr>
        <w:t>- id (PK), cart_id (FK), variation_id (FK), qty</w:t>
      </w:r>
    </w:p>
    <w:p w14:paraId="56975062" w14:textId="4B686ED7" w:rsidR="002B3392" w:rsidRPr="00653421" w:rsidRDefault="001F349A" w:rsidP="002B3392">
      <w:pPr>
        <w:pStyle w:val="Heading1"/>
        <w:rPr>
          <w:rFonts w:ascii="Nunito" w:hAnsi="Nunito"/>
        </w:rPr>
      </w:pPr>
      <w:r>
        <w:rPr>
          <w:rFonts w:ascii="Nunito" w:hAnsi="Nunito"/>
        </w:rPr>
        <w:t>9</w:t>
      </w:r>
      <w:r w:rsidR="002B3392" w:rsidRPr="00653421">
        <w:rPr>
          <w:rFonts w:ascii="Nunito" w:hAnsi="Nunito"/>
        </w:rPr>
        <w:t>. Product</w:t>
      </w:r>
    </w:p>
    <w:p w14:paraId="05F3A163" w14:textId="77777777" w:rsidR="002B3392" w:rsidRPr="00653421" w:rsidRDefault="002B3392" w:rsidP="002B3392">
      <w:pPr>
        <w:jc w:val="both"/>
        <w:rPr>
          <w:rFonts w:ascii="Nunito" w:hAnsi="Nunito"/>
        </w:rPr>
      </w:pPr>
      <w:r w:rsidRPr="00653421">
        <w:rPr>
          <w:rFonts w:ascii="Nunito" w:hAnsi="Nunito"/>
        </w:rPr>
        <w:t>- id (PK), category_id (FK), name, description, product_image</w:t>
      </w:r>
    </w:p>
    <w:p w14:paraId="6E830803" w14:textId="0E279F9C" w:rsidR="002B3392" w:rsidRPr="00653421" w:rsidRDefault="002B3392" w:rsidP="002B3392">
      <w:pPr>
        <w:pStyle w:val="Heading1"/>
        <w:rPr>
          <w:rFonts w:ascii="Nunito" w:hAnsi="Nunito"/>
        </w:rPr>
      </w:pPr>
      <w:r w:rsidRPr="00653421">
        <w:rPr>
          <w:rFonts w:ascii="Nunito" w:hAnsi="Nunito"/>
        </w:rPr>
        <w:t>1</w:t>
      </w:r>
      <w:r w:rsidR="001F349A">
        <w:rPr>
          <w:rFonts w:ascii="Nunito" w:hAnsi="Nunito"/>
        </w:rPr>
        <w:t>0</w:t>
      </w:r>
      <w:r w:rsidRPr="00653421">
        <w:rPr>
          <w:rFonts w:ascii="Nunito" w:hAnsi="Nunito"/>
        </w:rPr>
        <w:t>. Product Variation</w:t>
      </w:r>
    </w:p>
    <w:p w14:paraId="33D74C02" w14:textId="77777777" w:rsidR="002B3392" w:rsidRPr="00653421" w:rsidRDefault="002B3392" w:rsidP="002B3392">
      <w:pPr>
        <w:jc w:val="both"/>
        <w:rPr>
          <w:rFonts w:ascii="Nunito" w:hAnsi="Nunito"/>
        </w:rPr>
      </w:pPr>
      <w:r w:rsidRPr="00653421">
        <w:rPr>
          <w:rFonts w:ascii="Nunito" w:hAnsi="Nunito"/>
        </w:rPr>
        <w:t>- variation_id (PK), product_id (FK), color, size, SKU (Unique), qty_in_stock, product_image, price</w:t>
      </w:r>
    </w:p>
    <w:p w14:paraId="658BB860" w14:textId="54116288" w:rsidR="002B3392" w:rsidRPr="00653421" w:rsidRDefault="002B3392" w:rsidP="002B3392">
      <w:pPr>
        <w:pStyle w:val="Heading1"/>
        <w:rPr>
          <w:rFonts w:ascii="Nunito" w:hAnsi="Nunito"/>
        </w:rPr>
      </w:pPr>
      <w:r w:rsidRPr="00653421">
        <w:rPr>
          <w:rFonts w:ascii="Nunito" w:hAnsi="Nunito"/>
        </w:rPr>
        <w:t>1</w:t>
      </w:r>
      <w:r w:rsidR="001F349A">
        <w:rPr>
          <w:rFonts w:ascii="Nunito" w:hAnsi="Nunito"/>
        </w:rPr>
        <w:t>1</w:t>
      </w:r>
      <w:r w:rsidRPr="00653421">
        <w:rPr>
          <w:rFonts w:ascii="Nunito" w:hAnsi="Nunito"/>
        </w:rPr>
        <w:t>. Order Line</w:t>
      </w:r>
    </w:p>
    <w:p w14:paraId="3C2D17F0" w14:textId="77777777" w:rsidR="002B3392" w:rsidRPr="00653421" w:rsidRDefault="002B3392" w:rsidP="002B3392">
      <w:pPr>
        <w:jc w:val="both"/>
        <w:rPr>
          <w:rFonts w:ascii="Nunito" w:hAnsi="Nunito"/>
        </w:rPr>
      </w:pPr>
      <w:r w:rsidRPr="00653421">
        <w:rPr>
          <w:rFonts w:ascii="Nunito" w:hAnsi="Nunito"/>
        </w:rPr>
        <w:t>- id (PK), variation_id (FK), order_id (FK), qty, price</w:t>
      </w:r>
    </w:p>
    <w:p w14:paraId="28FC1C98" w14:textId="5D672B5D" w:rsidR="002B3392" w:rsidRPr="00653421" w:rsidRDefault="002B3392" w:rsidP="002B3392">
      <w:pPr>
        <w:pStyle w:val="Heading1"/>
        <w:rPr>
          <w:rFonts w:ascii="Nunito" w:hAnsi="Nunito"/>
        </w:rPr>
      </w:pPr>
      <w:r w:rsidRPr="00653421">
        <w:rPr>
          <w:rFonts w:ascii="Nunito" w:hAnsi="Nunito"/>
        </w:rPr>
        <w:lastRenderedPageBreak/>
        <w:t>1</w:t>
      </w:r>
      <w:r w:rsidR="001F349A">
        <w:rPr>
          <w:rFonts w:ascii="Nunito" w:hAnsi="Nunito"/>
        </w:rPr>
        <w:t>2</w:t>
      </w:r>
      <w:r w:rsidRPr="00653421">
        <w:rPr>
          <w:rFonts w:ascii="Nunito" w:hAnsi="Nunito"/>
        </w:rPr>
        <w:t>. Shop Order</w:t>
      </w:r>
    </w:p>
    <w:p w14:paraId="6AE1B4DB" w14:textId="77777777" w:rsidR="002B3392" w:rsidRPr="00653421" w:rsidRDefault="002B3392" w:rsidP="002B3392">
      <w:pPr>
        <w:jc w:val="both"/>
        <w:rPr>
          <w:rFonts w:ascii="Nunito" w:hAnsi="Nunito"/>
        </w:rPr>
      </w:pPr>
      <w:r w:rsidRPr="00653421">
        <w:rPr>
          <w:rFonts w:ascii="Nunito" w:hAnsi="Nunito"/>
        </w:rPr>
        <w:t>- id (PK), user_id (FK), order_date, payment_method_id (FK), shipping_address (FK), shipping_method (FK), order_total, order_status (FK)</w:t>
      </w:r>
    </w:p>
    <w:p w14:paraId="6FE413E4" w14:textId="0694AFD9" w:rsidR="002B3392" w:rsidRPr="00653421" w:rsidRDefault="002B3392" w:rsidP="002B3392">
      <w:pPr>
        <w:pStyle w:val="Heading1"/>
        <w:rPr>
          <w:rFonts w:ascii="Nunito" w:hAnsi="Nunito"/>
        </w:rPr>
      </w:pPr>
      <w:r w:rsidRPr="00653421">
        <w:rPr>
          <w:rFonts w:ascii="Nunito" w:hAnsi="Nunito"/>
        </w:rPr>
        <w:t>1</w:t>
      </w:r>
      <w:r w:rsidR="001F349A">
        <w:rPr>
          <w:rFonts w:ascii="Nunito" w:hAnsi="Nunito"/>
        </w:rPr>
        <w:t>3</w:t>
      </w:r>
      <w:r w:rsidRPr="00653421">
        <w:rPr>
          <w:rFonts w:ascii="Nunito" w:hAnsi="Nunito"/>
        </w:rPr>
        <w:t>. Shipping Method</w:t>
      </w:r>
    </w:p>
    <w:p w14:paraId="1BDC060B" w14:textId="77777777" w:rsidR="002B3392" w:rsidRPr="00653421" w:rsidRDefault="002B3392" w:rsidP="002B3392">
      <w:pPr>
        <w:jc w:val="both"/>
        <w:rPr>
          <w:rFonts w:ascii="Nunito" w:hAnsi="Nunito"/>
        </w:rPr>
      </w:pPr>
      <w:r w:rsidRPr="00653421">
        <w:rPr>
          <w:rFonts w:ascii="Nunito" w:hAnsi="Nunito"/>
        </w:rPr>
        <w:t>- id (PK), name, price</w:t>
      </w:r>
    </w:p>
    <w:p w14:paraId="62E0A358" w14:textId="327E5F18" w:rsidR="002B3392" w:rsidRPr="00653421" w:rsidRDefault="002B3392" w:rsidP="002B3392">
      <w:pPr>
        <w:pStyle w:val="Heading1"/>
        <w:rPr>
          <w:rFonts w:ascii="Nunito" w:hAnsi="Nunito"/>
        </w:rPr>
      </w:pPr>
      <w:r w:rsidRPr="00653421">
        <w:rPr>
          <w:rFonts w:ascii="Nunito" w:hAnsi="Nunito"/>
        </w:rPr>
        <w:t>1</w:t>
      </w:r>
      <w:r w:rsidR="001F349A">
        <w:rPr>
          <w:rFonts w:ascii="Nunito" w:hAnsi="Nunito"/>
        </w:rPr>
        <w:t>4</w:t>
      </w:r>
      <w:r w:rsidRPr="00653421">
        <w:rPr>
          <w:rFonts w:ascii="Nunito" w:hAnsi="Nunito"/>
        </w:rPr>
        <w:t>. Order Status</w:t>
      </w:r>
    </w:p>
    <w:p w14:paraId="5EE74E85" w14:textId="77777777" w:rsidR="002B3392" w:rsidRPr="00653421" w:rsidRDefault="002B3392" w:rsidP="002B3392">
      <w:pPr>
        <w:jc w:val="both"/>
        <w:rPr>
          <w:rFonts w:ascii="Nunito" w:hAnsi="Nunito"/>
        </w:rPr>
      </w:pPr>
      <w:r w:rsidRPr="00653421">
        <w:rPr>
          <w:rFonts w:ascii="Nunito" w:hAnsi="Nunito"/>
        </w:rPr>
        <w:t>- id (PK), status</w:t>
      </w:r>
    </w:p>
    <w:p w14:paraId="6ABC1F34" w14:textId="3409F91F" w:rsidR="002B3392" w:rsidRPr="00653421" w:rsidRDefault="002B3392" w:rsidP="002B3392">
      <w:pPr>
        <w:pStyle w:val="Heading1"/>
        <w:rPr>
          <w:rFonts w:ascii="Nunito" w:hAnsi="Nunito"/>
        </w:rPr>
      </w:pPr>
      <w:r w:rsidRPr="00653421">
        <w:rPr>
          <w:rFonts w:ascii="Nunito" w:hAnsi="Nunito"/>
        </w:rPr>
        <w:t>1</w:t>
      </w:r>
      <w:r w:rsidR="001F349A">
        <w:rPr>
          <w:rFonts w:ascii="Nunito" w:hAnsi="Nunito"/>
        </w:rPr>
        <w:t>5</w:t>
      </w:r>
      <w:r w:rsidRPr="00653421">
        <w:rPr>
          <w:rFonts w:ascii="Nunito" w:hAnsi="Nunito"/>
        </w:rPr>
        <w:t>. Product Category</w:t>
      </w:r>
    </w:p>
    <w:p w14:paraId="4E05F464" w14:textId="77777777" w:rsidR="002B3392" w:rsidRPr="00653421" w:rsidRDefault="002B3392" w:rsidP="002B3392">
      <w:pPr>
        <w:jc w:val="both"/>
        <w:rPr>
          <w:rFonts w:ascii="Nunito" w:hAnsi="Nunito"/>
        </w:rPr>
      </w:pPr>
      <w:r w:rsidRPr="00653421">
        <w:rPr>
          <w:rFonts w:ascii="Nunito" w:hAnsi="Nunito"/>
        </w:rPr>
        <w:t>- id (PK), parent_category_id (FK), category_name</w:t>
      </w:r>
    </w:p>
    <w:p w14:paraId="557D8CC0" w14:textId="078AEB28" w:rsidR="002B3392" w:rsidRPr="00653421" w:rsidRDefault="002B3392" w:rsidP="002B3392">
      <w:pPr>
        <w:pStyle w:val="Heading1"/>
        <w:rPr>
          <w:rFonts w:ascii="Nunito" w:hAnsi="Nunito"/>
        </w:rPr>
      </w:pPr>
      <w:r w:rsidRPr="00653421">
        <w:rPr>
          <w:rFonts w:ascii="Nunito" w:hAnsi="Nunito"/>
        </w:rPr>
        <w:t>1</w:t>
      </w:r>
      <w:r w:rsidR="001F349A">
        <w:rPr>
          <w:rFonts w:ascii="Nunito" w:hAnsi="Nunito"/>
        </w:rPr>
        <w:t>6</w:t>
      </w:r>
      <w:r w:rsidRPr="00653421">
        <w:rPr>
          <w:rFonts w:ascii="Nunito" w:hAnsi="Nunito"/>
        </w:rPr>
        <w:t>. Promotion</w:t>
      </w:r>
    </w:p>
    <w:p w14:paraId="4C8D7538" w14:textId="77777777" w:rsidR="002B3392" w:rsidRPr="00653421" w:rsidRDefault="002B3392" w:rsidP="002B3392">
      <w:pPr>
        <w:jc w:val="both"/>
        <w:rPr>
          <w:rFonts w:ascii="Nunito" w:hAnsi="Nunito"/>
        </w:rPr>
      </w:pPr>
      <w:r w:rsidRPr="00653421">
        <w:rPr>
          <w:rFonts w:ascii="Nunito" w:hAnsi="Nunito"/>
        </w:rPr>
        <w:t>- id (PK), name, description, discount_rate, start_date, end_date</w:t>
      </w:r>
    </w:p>
    <w:p w14:paraId="69D6CC85" w14:textId="09A136B6" w:rsidR="002B3392" w:rsidRPr="00653421" w:rsidRDefault="002B3392" w:rsidP="002B3392">
      <w:pPr>
        <w:pStyle w:val="Heading1"/>
        <w:rPr>
          <w:rFonts w:ascii="Nunito" w:hAnsi="Nunito"/>
        </w:rPr>
      </w:pPr>
      <w:r w:rsidRPr="00653421">
        <w:rPr>
          <w:rFonts w:ascii="Nunito" w:hAnsi="Nunito"/>
        </w:rPr>
        <w:t>1</w:t>
      </w:r>
      <w:r w:rsidR="001F349A">
        <w:rPr>
          <w:rFonts w:ascii="Nunito" w:hAnsi="Nunito"/>
        </w:rPr>
        <w:t>7</w:t>
      </w:r>
      <w:r w:rsidRPr="00653421">
        <w:rPr>
          <w:rFonts w:ascii="Nunito" w:hAnsi="Nunito"/>
        </w:rPr>
        <w:t>. Promotion Category</w:t>
      </w:r>
    </w:p>
    <w:p w14:paraId="3F8873B0" w14:textId="6654498B" w:rsidR="002B3392" w:rsidRPr="00653421" w:rsidRDefault="002B3392" w:rsidP="002B3392">
      <w:pPr>
        <w:jc w:val="both"/>
        <w:rPr>
          <w:rFonts w:ascii="Nunito" w:hAnsi="Nunito"/>
        </w:rPr>
      </w:pPr>
      <w:r w:rsidRPr="00653421">
        <w:rPr>
          <w:rFonts w:ascii="Nunito" w:hAnsi="Nunito"/>
        </w:rPr>
        <w:t>- category_id (FK), promotion_id (FK)</w:t>
      </w:r>
    </w:p>
    <w:p w14:paraId="0471FFE9" w14:textId="77777777" w:rsidR="002B3392" w:rsidRPr="00653421" w:rsidRDefault="002B3392" w:rsidP="002B3392">
      <w:pPr>
        <w:jc w:val="both"/>
        <w:rPr>
          <w:rFonts w:ascii="Nunito" w:hAnsi="Nunito"/>
        </w:rPr>
      </w:pPr>
    </w:p>
    <w:p w14:paraId="756ACA5C" w14:textId="77777777" w:rsidR="002B3392" w:rsidRDefault="002B3392" w:rsidP="002B3392">
      <w:pPr>
        <w:jc w:val="both"/>
      </w:pPr>
    </w:p>
    <w:p w14:paraId="2BE9E849" w14:textId="77777777" w:rsidR="002B3392" w:rsidRDefault="002B3392" w:rsidP="002B3392">
      <w:pPr>
        <w:jc w:val="both"/>
      </w:pPr>
    </w:p>
    <w:p w14:paraId="3DC9C3AC" w14:textId="77777777" w:rsidR="002B3392" w:rsidRDefault="002B3392" w:rsidP="002B3392">
      <w:pPr>
        <w:jc w:val="both"/>
      </w:pPr>
    </w:p>
    <w:p w14:paraId="4C427288" w14:textId="77777777" w:rsidR="002B3392" w:rsidRDefault="002B3392" w:rsidP="002B3392">
      <w:pPr>
        <w:jc w:val="both"/>
      </w:pPr>
    </w:p>
    <w:p w14:paraId="38A3061E" w14:textId="77777777" w:rsidR="002467A8" w:rsidRDefault="002467A8" w:rsidP="002B3392">
      <w:pPr>
        <w:jc w:val="both"/>
      </w:pPr>
    </w:p>
    <w:p w14:paraId="0B28A509" w14:textId="77777777" w:rsidR="00574774" w:rsidRDefault="00574774" w:rsidP="002B3392">
      <w:pPr>
        <w:jc w:val="both"/>
      </w:pPr>
    </w:p>
    <w:p w14:paraId="63DD8488" w14:textId="77777777" w:rsidR="00574774" w:rsidRDefault="00574774" w:rsidP="002B3392">
      <w:pPr>
        <w:jc w:val="both"/>
      </w:pPr>
    </w:p>
    <w:p w14:paraId="4FC0402B" w14:textId="77777777" w:rsidR="002467A8" w:rsidRDefault="002467A8" w:rsidP="002B3392">
      <w:pPr>
        <w:jc w:val="both"/>
      </w:pPr>
    </w:p>
    <w:p w14:paraId="70CAEC9E" w14:textId="6CBB40E6" w:rsidR="002B3392" w:rsidRDefault="002B3392" w:rsidP="002B3392">
      <w:pPr>
        <w:pStyle w:val="Heading1"/>
      </w:pPr>
      <w:r>
        <w:lastRenderedPageBreak/>
        <w:t>Assumptions</w:t>
      </w:r>
    </w:p>
    <w:p w14:paraId="369F6E9A" w14:textId="77777777" w:rsidR="002B3392" w:rsidRPr="002B3392" w:rsidRDefault="002B3392" w:rsidP="002B3392">
      <w:pPr>
        <w:rPr>
          <w:rFonts w:ascii="Nunito" w:hAnsi="Nunito"/>
        </w:rPr>
      </w:pPr>
      <w:r w:rsidRPr="002B3392">
        <w:rPr>
          <w:rFonts w:ascii="Nunito" w:hAnsi="Nunito"/>
        </w:rPr>
        <w:t>- User data is stored securely.</w:t>
      </w:r>
    </w:p>
    <w:p w14:paraId="1D62DDB8" w14:textId="77777777" w:rsidR="002B3392" w:rsidRPr="002B3392" w:rsidRDefault="002B3392" w:rsidP="002B3392">
      <w:pPr>
        <w:rPr>
          <w:rFonts w:ascii="Nunito" w:hAnsi="Nunito"/>
        </w:rPr>
      </w:pPr>
      <w:r w:rsidRPr="002B3392">
        <w:rPr>
          <w:rFonts w:ascii="Nunito" w:hAnsi="Nunito"/>
        </w:rPr>
        <w:t>- SKUs are unique and consistent across the catalog.</w:t>
      </w:r>
    </w:p>
    <w:p w14:paraId="7F8D5F01" w14:textId="6780257A" w:rsidR="005D336C" w:rsidRPr="00845A5D" w:rsidRDefault="002B3392" w:rsidP="00653421">
      <w:pPr>
        <w:rPr>
          <w:rFonts w:ascii="Nunito" w:hAnsi="Nunito"/>
        </w:rPr>
      </w:pPr>
      <w:r w:rsidRPr="002B3392">
        <w:rPr>
          <w:rFonts w:ascii="Nunito" w:hAnsi="Nunito"/>
        </w:rPr>
        <w:t>- The system interfaces with third-party payment and shipping services.</w:t>
      </w:r>
    </w:p>
    <w:p w14:paraId="47262337" w14:textId="1EF3BE3F" w:rsidR="005D336C" w:rsidRPr="007B4862" w:rsidRDefault="007B4862" w:rsidP="007B4862">
      <w:pPr>
        <w:pStyle w:val="Heading1"/>
        <w:rPr>
          <w:rFonts w:ascii="Nunito" w:hAnsi="Nunito"/>
          <w:sz w:val="40"/>
          <w:szCs w:val="40"/>
        </w:rPr>
      </w:pPr>
      <w:r w:rsidRPr="007B4862">
        <w:rPr>
          <w:rFonts w:ascii="Nunito" w:hAnsi="Nunito"/>
          <w:sz w:val="40"/>
          <w:szCs w:val="40"/>
        </w:rPr>
        <w:t xml:space="preserve">Coding </w:t>
      </w:r>
    </w:p>
    <w:p w14:paraId="356F9B4E" w14:textId="77777777" w:rsidR="005D336C" w:rsidRPr="00845A5D" w:rsidRDefault="005D336C" w:rsidP="00E65A1D">
      <w:pPr>
        <w:rPr>
          <w:rFonts w:ascii="Nunito" w:hAnsi="Nunito"/>
        </w:rPr>
      </w:pPr>
    </w:p>
    <w:p w14:paraId="12EF4725" w14:textId="47A5AB47" w:rsidR="00C829E0" w:rsidRPr="00845A5D" w:rsidRDefault="00E65A1D" w:rsidP="00E65A1D">
      <w:pPr>
        <w:pStyle w:val="Heading2"/>
        <w:rPr>
          <w:rFonts w:ascii="Nunito" w:hAnsi="Nunito"/>
        </w:rPr>
      </w:pPr>
      <w:r w:rsidRPr="00845A5D">
        <w:rPr>
          <w:rFonts w:ascii="Nunito" w:hAnsi="Nunito"/>
        </w:rPr>
        <w:t>6. Technology Stack</w:t>
      </w:r>
    </w:p>
    <w:p w14:paraId="00890FEA" w14:textId="77777777" w:rsidR="00C829E0" w:rsidRPr="00845A5D" w:rsidRDefault="00000000">
      <w:pPr>
        <w:rPr>
          <w:rFonts w:ascii="Nunito" w:hAnsi="Nunito"/>
        </w:rPr>
      </w:pPr>
      <w:r w:rsidRPr="00845A5D">
        <w:rPr>
          <w:rFonts w:ascii="Nunito" w:hAnsi="Nunito"/>
        </w:rPr>
        <w:t>Front-End: HTML, CSS, JavaScript, Razor</w:t>
      </w:r>
    </w:p>
    <w:p w14:paraId="253443B3" w14:textId="77777777" w:rsidR="00C829E0" w:rsidRPr="00845A5D" w:rsidRDefault="00000000">
      <w:pPr>
        <w:rPr>
          <w:rFonts w:ascii="Nunito" w:hAnsi="Nunito"/>
        </w:rPr>
      </w:pPr>
      <w:r w:rsidRPr="00845A5D">
        <w:rPr>
          <w:rFonts w:ascii="Nunito" w:hAnsi="Nunito"/>
        </w:rPr>
        <w:t>Back-End: ASP.NET Core, C#</w:t>
      </w:r>
    </w:p>
    <w:p w14:paraId="6115ECA3" w14:textId="77777777" w:rsidR="00C829E0" w:rsidRPr="00845A5D" w:rsidRDefault="00000000">
      <w:pPr>
        <w:rPr>
          <w:rFonts w:ascii="Nunito" w:hAnsi="Nunito"/>
        </w:rPr>
      </w:pPr>
      <w:r w:rsidRPr="00845A5D">
        <w:rPr>
          <w:rFonts w:ascii="Nunito" w:hAnsi="Nunito"/>
        </w:rPr>
        <w:t>Database: SQL Server</w:t>
      </w:r>
    </w:p>
    <w:p w14:paraId="212420EA" w14:textId="77777777" w:rsidR="00C829E0" w:rsidRPr="00845A5D" w:rsidRDefault="00000000">
      <w:pPr>
        <w:rPr>
          <w:rFonts w:ascii="Nunito" w:hAnsi="Nunito"/>
        </w:rPr>
      </w:pPr>
      <w:r w:rsidRPr="00845A5D">
        <w:rPr>
          <w:rFonts w:ascii="Nunito" w:hAnsi="Nunito"/>
        </w:rPr>
        <w:t>Authentication: ASP.NET Identity</w:t>
      </w:r>
    </w:p>
    <w:p w14:paraId="020F7E30" w14:textId="77777777" w:rsidR="00C829E0" w:rsidRPr="00845A5D" w:rsidRDefault="00000000">
      <w:pPr>
        <w:rPr>
          <w:rFonts w:ascii="Nunito" w:hAnsi="Nunito"/>
        </w:rPr>
      </w:pPr>
      <w:r w:rsidRPr="00845A5D">
        <w:rPr>
          <w:rFonts w:ascii="Nunito" w:hAnsi="Nunito"/>
        </w:rPr>
        <w:t>Payment Integration: PayPal, Stripe APIs</w:t>
      </w:r>
    </w:p>
    <w:p w14:paraId="2768AE5D" w14:textId="77777777" w:rsidR="00C829E0" w:rsidRPr="00845A5D" w:rsidRDefault="00000000">
      <w:pPr>
        <w:rPr>
          <w:rFonts w:ascii="Nunito" w:hAnsi="Nunito"/>
        </w:rPr>
      </w:pPr>
      <w:r w:rsidRPr="00845A5D">
        <w:rPr>
          <w:rFonts w:ascii="Nunito" w:hAnsi="Nunito"/>
        </w:rPr>
        <w:t>Hosting: Azure, AWS</w:t>
      </w:r>
    </w:p>
    <w:p w14:paraId="75F5DEBB" w14:textId="24C2811D" w:rsidR="00C829E0" w:rsidRPr="00845A5D" w:rsidRDefault="00E65A1D">
      <w:pPr>
        <w:pStyle w:val="Heading2"/>
        <w:rPr>
          <w:rFonts w:ascii="Nunito" w:hAnsi="Nunito"/>
        </w:rPr>
      </w:pPr>
      <w:r w:rsidRPr="00845A5D">
        <w:rPr>
          <w:rFonts w:ascii="Nunito" w:hAnsi="Nunito"/>
        </w:rPr>
        <w:t>7. Timeline and Milestones</w:t>
      </w:r>
    </w:p>
    <w:p w14:paraId="746E9E92" w14:textId="77777777" w:rsidR="00C829E0" w:rsidRPr="00845A5D" w:rsidRDefault="00000000">
      <w:pPr>
        <w:rPr>
          <w:rFonts w:ascii="Nunito" w:hAnsi="Nunito"/>
        </w:rPr>
      </w:pPr>
      <w:r w:rsidRPr="00845A5D">
        <w:rPr>
          <w:rFonts w:ascii="Nunito" w:hAnsi="Nunito"/>
        </w:rPr>
        <w:t>- Phase 1: Requirements Gathering and System Analysis</w:t>
      </w:r>
    </w:p>
    <w:p w14:paraId="52C643F2" w14:textId="19C0690D" w:rsidR="00C829E0" w:rsidRPr="00845A5D" w:rsidRDefault="00000000" w:rsidP="00574774">
      <w:pPr>
        <w:rPr>
          <w:rFonts w:ascii="Nunito" w:hAnsi="Nunito"/>
        </w:rPr>
      </w:pPr>
      <w:r w:rsidRPr="00845A5D">
        <w:rPr>
          <w:rFonts w:ascii="Nunito" w:hAnsi="Nunito"/>
        </w:rPr>
        <w:t xml:space="preserve">- Phase 2: Design </w:t>
      </w:r>
      <w:r w:rsidR="00574774">
        <w:rPr>
          <w:rFonts w:ascii="Nunito" w:hAnsi="Nunito"/>
        </w:rPr>
        <w:t>Database.</w:t>
      </w:r>
    </w:p>
    <w:p w14:paraId="1B296CF7" w14:textId="77777777" w:rsidR="00C829E0" w:rsidRPr="00845A5D" w:rsidRDefault="00000000">
      <w:pPr>
        <w:rPr>
          <w:rFonts w:ascii="Nunito" w:hAnsi="Nunito"/>
        </w:rPr>
      </w:pPr>
      <w:r w:rsidRPr="00845A5D">
        <w:rPr>
          <w:rFonts w:ascii="Nunito" w:hAnsi="Nunito"/>
        </w:rPr>
        <w:t>- Phase 3: Development (Front-End, Back-End)</w:t>
      </w:r>
    </w:p>
    <w:p w14:paraId="1F45EF3D" w14:textId="77777777" w:rsidR="00C829E0" w:rsidRPr="00845A5D" w:rsidRDefault="00000000">
      <w:pPr>
        <w:rPr>
          <w:rFonts w:ascii="Nunito" w:hAnsi="Nunito"/>
        </w:rPr>
      </w:pPr>
      <w:r w:rsidRPr="00845A5D">
        <w:rPr>
          <w:rFonts w:ascii="Nunito" w:hAnsi="Nunito"/>
        </w:rPr>
        <w:t>- Phase 4: Integration (Payment Gateway, APIs)</w:t>
      </w:r>
    </w:p>
    <w:p w14:paraId="58F7B0C7" w14:textId="77777777" w:rsidR="00C829E0" w:rsidRPr="00845A5D" w:rsidRDefault="00000000">
      <w:pPr>
        <w:rPr>
          <w:rFonts w:ascii="Nunito" w:hAnsi="Nunito"/>
        </w:rPr>
      </w:pPr>
      <w:r w:rsidRPr="00845A5D">
        <w:rPr>
          <w:rFonts w:ascii="Nunito" w:hAnsi="Nunito"/>
        </w:rPr>
        <w:t>- Phase 5: Testing (Unit, Integration, User Acceptance)</w:t>
      </w:r>
    </w:p>
    <w:p w14:paraId="3145B648" w14:textId="77777777" w:rsidR="00C829E0" w:rsidRDefault="00000000">
      <w:pPr>
        <w:rPr>
          <w:rFonts w:ascii="Nunito" w:hAnsi="Nunito"/>
        </w:rPr>
      </w:pPr>
      <w:r w:rsidRPr="00845A5D">
        <w:rPr>
          <w:rFonts w:ascii="Nunito" w:hAnsi="Nunito"/>
        </w:rPr>
        <w:t>- Phase 6: Deployment and Maintenance</w:t>
      </w:r>
    </w:p>
    <w:p w14:paraId="77B28C86" w14:textId="0574CBCE" w:rsidR="002B3392" w:rsidRDefault="002B3392" w:rsidP="002B3392">
      <w:pPr>
        <w:pStyle w:val="Heading1"/>
      </w:pPr>
      <w:r>
        <w:t>Dependencies</w:t>
      </w:r>
    </w:p>
    <w:p w14:paraId="671D9969" w14:textId="160C68C7" w:rsidR="00C829E0" w:rsidRDefault="002B3392" w:rsidP="002B3392">
      <w:pPr>
        <w:jc w:val="both"/>
      </w:pPr>
      <w:r>
        <w:t xml:space="preserve">- Integration with payment gateways and shipping </w:t>
      </w:r>
      <w:r w:rsidR="00574774">
        <w:t>provider (Stripe)</w:t>
      </w:r>
      <w:r>
        <w:t>.</w:t>
      </w:r>
    </w:p>
    <w:p w14:paraId="5DB48423" w14:textId="1E9C89DD" w:rsidR="00574774" w:rsidRPr="002B3392" w:rsidRDefault="00574774" w:rsidP="002B3392">
      <w:pPr>
        <w:jc w:val="both"/>
      </w:pPr>
      <w:r>
        <w:t>- Register via Facebook account.</w:t>
      </w:r>
    </w:p>
    <w:sectPr w:rsidR="00574774" w:rsidRPr="002B33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86996"/>
    <w:multiLevelType w:val="multilevel"/>
    <w:tmpl w:val="FC1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B03DD"/>
    <w:multiLevelType w:val="multilevel"/>
    <w:tmpl w:val="C990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2615A"/>
    <w:multiLevelType w:val="multilevel"/>
    <w:tmpl w:val="2A9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44ED5"/>
    <w:multiLevelType w:val="multilevel"/>
    <w:tmpl w:val="FAE4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80C1B"/>
    <w:multiLevelType w:val="multilevel"/>
    <w:tmpl w:val="53FA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27E81"/>
    <w:multiLevelType w:val="multilevel"/>
    <w:tmpl w:val="D0A8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45010"/>
    <w:multiLevelType w:val="multilevel"/>
    <w:tmpl w:val="653E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F3B5F"/>
    <w:multiLevelType w:val="multilevel"/>
    <w:tmpl w:val="E8C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31EFE"/>
    <w:multiLevelType w:val="hybridMultilevel"/>
    <w:tmpl w:val="2D9AC556"/>
    <w:lvl w:ilvl="0" w:tplc="28E6789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C3A04"/>
    <w:multiLevelType w:val="multilevel"/>
    <w:tmpl w:val="F54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00C0C"/>
    <w:multiLevelType w:val="multilevel"/>
    <w:tmpl w:val="9586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86670"/>
    <w:multiLevelType w:val="hybridMultilevel"/>
    <w:tmpl w:val="308E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73341"/>
    <w:multiLevelType w:val="hybridMultilevel"/>
    <w:tmpl w:val="F0F0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10B17"/>
    <w:multiLevelType w:val="multilevel"/>
    <w:tmpl w:val="2C9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F293B"/>
    <w:multiLevelType w:val="multilevel"/>
    <w:tmpl w:val="D91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215A0"/>
    <w:multiLevelType w:val="multilevel"/>
    <w:tmpl w:val="8BB4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E0B6C"/>
    <w:multiLevelType w:val="hybridMultilevel"/>
    <w:tmpl w:val="D24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565A5"/>
    <w:multiLevelType w:val="hybridMultilevel"/>
    <w:tmpl w:val="183A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A5D4B"/>
    <w:multiLevelType w:val="multilevel"/>
    <w:tmpl w:val="BDA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30497"/>
    <w:multiLevelType w:val="hybridMultilevel"/>
    <w:tmpl w:val="6178D0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D13E2C"/>
    <w:multiLevelType w:val="multilevel"/>
    <w:tmpl w:val="B91E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A2A27"/>
    <w:multiLevelType w:val="multilevel"/>
    <w:tmpl w:val="A83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23B9D"/>
    <w:multiLevelType w:val="hybridMultilevel"/>
    <w:tmpl w:val="7D9C2B6E"/>
    <w:lvl w:ilvl="0" w:tplc="B20E4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A1BD2"/>
    <w:multiLevelType w:val="multilevel"/>
    <w:tmpl w:val="DD1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A3D97"/>
    <w:multiLevelType w:val="multilevel"/>
    <w:tmpl w:val="010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348833">
    <w:abstractNumId w:val="8"/>
  </w:num>
  <w:num w:numId="2" w16cid:durableId="1209295665">
    <w:abstractNumId w:val="6"/>
  </w:num>
  <w:num w:numId="3" w16cid:durableId="72163358">
    <w:abstractNumId w:val="5"/>
  </w:num>
  <w:num w:numId="4" w16cid:durableId="736436726">
    <w:abstractNumId w:val="4"/>
  </w:num>
  <w:num w:numId="5" w16cid:durableId="253707207">
    <w:abstractNumId w:val="7"/>
  </w:num>
  <w:num w:numId="6" w16cid:durableId="1034647792">
    <w:abstractNumId w:val="3"/>
  </w:num>
  <w:num w:numId="7" w16cid:durableId="399980388">
    <w:abstractNumId w:val="2"/>
  </w:num>
  <w:num w:numId="8" w16cid:durableId="676494377">
    <w:abstractNumId w:val="1"/>
  </w:num>
  <w:num w:numId="9" w16cid:durableId="500973471">
    <w:abstractNumId w:val="0"/>
  </w:num>
  <w:num w:numId="10" w16cid:durableId="1985773023">
    <w:abstractNumId w:val="20"/>
  </w:num>
  <w:num w:numId="11" w16cid:durableId="718553210">
    <w:abstractNumId w:val="31"/>
  </w:num>
  <w:num w:numId="12" w16cid:durableId="849484724">
    <w:abstractNumId w:val="26"/>
  </w:num>
  <w:num w:numId="13" w16cid:durableId="1126238266">
    <w:abstractNumId w:val="25"/>
  </w:num>
  <w:num w:numId="14" w16cid:durableId="1140077752">
    <w:abstractNumId w:val="28"/>
  </w:num>
  <w:num w:numId="15" w16cid:durableId="1299452363">
    <w:abstractNumId w:val="21"/>
  </w:num>
  <w:num w:numId="16" w16cid:durableId="1479762070">
    <w:abstractNumId w:val="17"/>
  </w:num>
  <w:num w:numId="17" w16cid:durableId="1134057557">
    <w:abstractNumId w:val="33"/>
  </w:num>
  <w:num w:numId="18" w16cid:durableId="1599555155">
    <w:abstractNumId w:val="30"/>
  </w:num>
  <w:num w:numId="19" w16cid:durableId="173694172">
    <w:abstractNumId w:val="16"/>
  </w:num>
  <w:num w:numId="20" w16cid:durableId="312949588">
    <w:abstractNumId w:val="18"/>
  </w:num>
  <w:num w:numId="21" w16cid:durableId="810056791">
    <w:abstractNumId w:val="23"/>
  </w:num>
  <w:num w:numId="22" w16cid:durableId="1528564124">
    <w:abstractNumId w:val="29"/>
  </w:num>
  <w:num w:numId="23" w16cid:durableId="1941984736">
    <w:abstractNumId w:val="22"/>
  </w:num>
  <w:num w:numId="24" w16cid:durableId="1865703880">
    <w:abstractNumId w:val="19"/>
  </w:num>
  <w:num w:numId="25" w16cid:durableId="1858544381">
    <w:abstractNumId w:val="11"/>
  </w:num>
  <w:num w:numId="26" w16cid:durableId="1533960331">
    <w:abstractNumId w:val="12"/>
  </w:num>
  <w:num w:numId="27" w16cid:durableId="1360203925">
    <w:abstractNumId w:val="32"/>
  </w:num>
  <w:num w:numId="28" w16cid:durableId="627207085">
    <w:abstractNumId w:val="24"/>
  </w:num>
  <w:num w:numId="29" w16cid:durableId="1775326921">
    <w:abstractNumId w:val="10"/>
  </w:num>
  <w:num w:numId="30" w16cid:durableId="2014138643">
    <w:abstractNumId w:val="14"/>
  </w:num>
  <w:num w:numId="31" w16cid:durableId="328218351">
    <w:abstractNumId w:val="9"/>
  </w:num>
  <w:num w:numId="32" w16cid:durableId="1485854814">
    <w:abstractNumId w:val="15"/>
  </w:num>
  <w:num w:numId="33" w16cid:durableId="1781221958">
    <w:abstractNumId w:val="27"/>
  </w:num>
  <w:num w:numId="34" w16cid:durableId="603921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9CA"/>
    <w:rsid w:val="0015074B"/>
    <w:rsid w:val="001F349A"/>
    <w:rsid w:val="002467A8"/>
    <w:rsid w:val="0029639D"/>
    <w:rsid w:val="002B24BE"/>
    <w:rsid w:val="002B3392"/>
    <w:rsid w:val="00326F90"/>
    <w:rsid w:val="00574774"/>
    <w:rsid w:val="005D336C"/>
    <w:rsid w:val="00653421"/>
    <w:rsid w:val="007750DA"/>
    <w:rsid w:val="0078461E"/>
    <w:rsid w:val="007B4862"/>
    <w:rsid w:val="00845A5D"/>
    <w:rsid w:val="00AA1D8D"/>
    <w:rsid w:val="00AF6A44"/>
    <w:rsid w:val="00B47730"/>
    <w:rsid w:val="00B60A3F"/>
    <w:rsid w:val="00B82062"/>
    <w:rsid w:val="00C625A4"/>
    <w:rsid w:val="00C829E0"/>
    <w:rsid w:val="00CB0664"/>
    <w:rsid w:val="00D11D2C"/>
    <w:rsid w:val="00D155F0"/>
    <w:rsid w:val="00E65A1D"/>
    <w:rsid w:val="00ED4F34"/>
    <w:rsid w:val="00F22C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BAED5"/>
  <w14:defaultImageDpi w14:val="300"/>
  <w15:docId w15:val="{0FD7718E-898B-4A3C-AAB6-54241D3D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2194">
      <w:bodyDiv w:val="1"/>
      <w:marLeft w:val="0"/>
      <w:marRight w:val="0"/>
      <w:marTop w:val="0"/>
      <w:marBottom w:val="0"/>
      <w:divBdr>
        <w:top w:val="none" w:sz="0" w:space="0" w:color="auto"/>
        <w:left w:val="none" w:sz="0" w:space="0" w:color="auto"/>
        <w:bottom w:val="none" w:sz="0" w:space="0" w:color="auto"/>
        <w:right w:val="none" w:sz="0" w:space="0" w:color="auto"/>
      </w:divBdr>
    </w:div>
    <w:div w:id="676036049">
      <w:bodyDiv w:val="1"/>
      <w:marLeft w:val="0"/>
      <w:marRight w:val="0"/>
      <w:marTop w:val="0"/>
      <w:marBottom w:val="0"/>
      <w:divBdr>
        <w:top w:val="none" w:sz="0" w:space="0" w:color="auto"/>
        <w:left w:val="none" w:sz="0" w:space="0" w:color="auto"/>
        <w:bottom w:val="none" w:sz="0" w:space="0" w:color="auto"/>
        <w:right w:val="none" w:sz="0" w:space="0" w:color="auto"/>
      </w:divBdr>
    </w:div>
    <w:div w:id="1067920851">
      <w:bodyDiv w:val="1"/>
      <w:marLeft w:val="0"/>
      <w:marRight w:val="0"/>
      <w:marTop w:val="0"/>
      <w:marBottom w:val="0"/>
      <w:divBdr>
        <w:top w:val="none" w:sz="0" w:space="0" w:color="auto"/>
        <w:left w:val="none" w:sz="0" w:space="0" w:color="auto"/>
        <w:bottom w:val="none" w:sz="0" w:space="0" w:color="auto"/>
        <w:right w:val="none" w:sz="0" w:space="0" w:color="auto"/>
      </w:divBdr>
    </w:div>
    <w:div w:id="1094281976">
      <w:bodyDiv w:val="1"/>
      <w:marLeft w:val="0"/>
      <w:marRight w:val="0"/>
      <w:marTop w:val="0"/>
      <w:marBottom w:val="0"/>
      <w:divBdr>
        <w:top w:val="none" w:sz="0" w:space="0" w:color="auto"/>
        <w:left w:val="none" w:sz="0" w:space="0" w:color="auto"/>
        <w:bottom w:val="none" w:sz="0" w:space="0" w:color="auto"/>
        <w:right w:val="none" w:sz="0" w:space="0" w:color="auto"/>
      </w:divBdr>
    </w:div>
    <w:div w:id="1254823051">
      <w:bodyDiv w:val="1"/>
      <w:marLeft w:val="0"/>
      <w:marRight w:val="0"/>
      <w:marTop w:val="0"/>
      <w:marBottom w:val="0"/>
      <w:divBdr>
        <w:top w:val="none" w:sz="0" w:space="0" w:color="auto"/>
        <w:left w:val="none" w:sz="0" w:space="0" w:color="auto"/>
        <w:bottom w:val="none" w:sz="0" w:space="0" w:color="auto"/>
        <w:right w:val="none" w:sz="0" w:space="0" w:color="auto"/>
      </w:divBdr>
    </w:div>
    <w:div w:id="1297954695">
      <w:bodyDiv w:val="1"/>
      <w:marLeft w:val="0"/>
      <w:marRight w:val="0"/>
      <w:marTop w:val="0"/>
      <w:marBottom w:val="0"/>
      <w:divBdr>
        <w:top w:val="none" w:sz="0" w:space="0" w:color="auto"/>
        <w:left w:val="none" w:sz="0" w:space="0" w:color="auto"/>
        <w:bottom w:val="none" w:sz="0" w:space="0" w:color="auto"/>
        <w:right w:val="none" w:sz="0" w:space="0" w:color="auto"/>
      </w:divBdr>
    </w:div>
    <w:div w:id="1840385629">
      <w:bodyDiv w:val="1"/>
      <w:marLeft w:val="0"/>
      <w:marRight w:val="0"/>
      <w:marTop w:val="0"/>
      <w:marBottom w:val="0"/>
      <w:divBdr>
        <w:top w:val="none" w:sz="0" w:space="0" w:color="auto"/>
        <w:left w:val="none" w:sz="0" w:space="0" w:color="auto"/>
        <w:bottom w:val="none" w:sz="0" w:space="0" w:color="auto"/>
        <w:right w:val="none" w:sz="0" w:space="0" w:color="auto"/>
      </w:divBdr>
    </w:div>
    <w:div w:id="2046979779">
      <w:bodyDiv w:val="1"/>
      <w:marLeft w:val="0"/>
      <w:marRight w:val="0"/>
      <w:marTop w:val="0"/>
      <w:marBottom w:val="0"/>
      <w:divBdr>
        <w:top w:val="none" w:sz="0" w:space="0" w:color="auto"/>
        <w:left w:val="none" w:sz="0" w:space="0" w:color="auto"/>
        <w:bottom w:val="none" w:sz="0" w:space="0" w:color="auto"/>
        <w:right w:val="none" w:sz="0" w:space="0" w:color="auto"/>
      </w:divBdr>
    </w:div>
    <w:div w:id="20469823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Ramadan Mansour Ahmed</cp:lastModifiedBy>
  <cp:revision>14</cp:revision>
  <dcterms:created xsi:type="dcterms:W3CDTF">2013-12-23T23:15:00Z</dcterms:created>
  <dcterms:modified xsi:type="dcterms:W3CDTF">2024-10-23T07:36:00Z</dcterms:modified>
  <cp:category/>
</cp:coreProperties>
</file>